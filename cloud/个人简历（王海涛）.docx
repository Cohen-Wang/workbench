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 w:line="548" w:lineRule="exact"/>
        <w:ind w:left="3216" w:right="3190" w:firstLine="0"/>
        <w:jc w:val="center"/>
        <w:rPr>
          <w:b/>
          <w:sz w:val="30"/>
        </w:rPr>
      </w:pPr>
      <w:r>
        <w:rPr>
          <w:b/>
          <w:sz w:val="30"/>
        </w:rPr>
        <w:t>王海涛</w:t>
      </w:r>
    </w:p>
    <w:p>
      <w:pPr>
        <w:pStyle w:val="3"/>
        <w:spacing w:line="291" w:lineRule="exact"/>
        <w:ind w:left="3526" w:firstLine="0"/>
      </w:pPr>
      <w:r>
        <w:t xml:space="preserve">183-0287-6099 | </w:t>
      </w:r>
      <w:r>
        <w:fldChar w:fldCharType="begin"/>
      </w:r>
      <w:r>
        <w:instrText xml:space="preserve"> HYPERLINK "mailto:615940742@qq.com" \h </w:instrText>
      </w:r>
      <w:r>
        <w:fldChar w:fldCharType="separate"/>
      </w:r>
      <w:r>
        <w:t xml:space="preserve">615940742@qq.com </w:t>
      </w:r>
      <w:r>
        <w:fldChar w:fldCharType="end"/>
      </w:r>
      <w:r>
        <w:t>| 成都</w:t>
      </w:r>
    </w:p>
    <w:p>
      <w:pPr>
        <w:pStyle w:val="3"/>
        <w:spacing w:before="14" w:line="189" w:lineRule="auto"/>
        <w:ind w:left="3219" w:right="3190" w:firstLine="0"/>
        <w:jc w:val="center"/>
      </w:pPr>
      <w:r>
        <w:t>微信：nash3000 | https://github.com/Cohen-Wang 在职 | 求职意向：WEB前端 | 期望薪资：10k</w:t>
      </w:r>
    </w:p>
    <w:p>
      <w:pPr>
        <w:pStyle w:val="3"/>
        <w:spacing w:before="2" w:line="240" w:lineRule="auto"/>
        <w:ind w:left="0" w:firstLine="0"/>
        <w:rPr>
          <w:sz w:val="13"/>
        </w:rPr>
      </w:pPr>
    </w:p>
    <w:p>
      <w:pPr>
        <w:pStyle w:val="2"/>
        <w:spacing w:before="51"/>
      </w:pPr>
      <w:r>
        <mc:AlternateContent>
          <mc:Choice Requires="wps">
            <w:drawing>
              <wp:anchor distT="0" distB="0" distL="114300" distR="114300" simplePos="0" relativeHeight="1024" behindDoc="0" locked="0" layoutInCell="1" allowOverlap="1">
                <wp:simplePos x="0" y="0"/>
                <wp:positionH relativeFrom="page">
                  <wp:posOffset>407670</wp:posOffset>
                </wp:positionH>
                <wp:positionV relativeFrom="paragraph">
                  <wp:posOffset>261620</wp:posOffset>
                </wp:positionV>
                <wp:extent cx="6739255" cy="0"/>
                <wp:effectExtent l="0" t="0" r="0" b="0"/>
                <wp:wrapNone/>
                <wp:docPr id="1" name="直线 2"/>
                <wp:cNvGraphicFramePr/>
                <a:graphic xmlns:a="http://schemas.openxmlformats.org/drawingml/2006/main">
                  <a:graphicData uri="http://schemas.microsoft.com/office/word/2010/wordprocessingShape">
                    <wps:wsp>
                      <wps:cNvCnPr/>
                      <wps:spPr>
                        <a:xfrm>
                          <a:off x="0" y="0"/>
                          <a:ext cx="6739255" cy="0"/>
                        </a:xfrm>
                        <a:prstGeom prst="line">
                          <a:avLst/>
                        </a:prstGeom>
                        <a:ln w="9754" cap="flat" cmpd="sng">
                          <a:solidFill>
                            <a:srgbClr val="3F3F3F"/>
                          </a:solidFill>
                          <a:prstDash val="solid"/>
                          <a:headEnd type="none" w="med" len="med"/>
                          <a:tailEnd type="none" w="med" len="med"/>
                        </a:ln>
                      </wps:spPr>
                      <wps:bodyPr upright="1"/>
                    </wps:wsp>
                  </a:graphicData>
                </a:graphic>
              </wp:anchor>
            </w:drawing>
          </mc:Choice>
          <mc:Fallback>
            <w:pict>
              <v:line id="直线 2" o:spid="_x0000_s1026" o:spt="20" style="position:absolute;left:0pt;margin-left:32.1pt;margin-top:20.6pt;height:0pt;width:530.65pt;mso-position-horizontal-relative:page;z-index:1024;mso-width-relative:page;mso-height-relative:page;" filled="f" stroked="t" coordsize="21600,21600" o:gfxdata="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d+hG9gAAAAJAQAADwAAAAAAAAABACAAAAAi&#10;AAAAZHJzL2Rvd25yZXYueG1sUEsBAhQAFAAAAAgAh07iQCMNBS3RAQAAjQMAAA4AAAAAAAAAAQAg&#10;AAAAJwEAAGRycy9lMm9Eb2MueG1sUEsFBgAAAAAGAAYAWQEAAGoFAAAAAA==&#10;">
                <v:fill on="f" focussize="0,0"/>
                <v:stroke weight="0.768031496062992pt" color="#3F3F3F" joinstyle="round"/>
                <v:imagedata o:title=""/>
                <o:lock v:ext="edit" aspectratio="f"/>
              </v:line>
            </w:pict>
          </mc:Fallback>
        </mc:AlternateContent>
      </w:r>
      <w:r>
        <w:t>教育经历</w:t>
      </w:r>
    </w:p>
    <w:p>
      <w:pPr>
        <w:tabs>
          <w:tab w:val="left" w:pos="8764"/>
        </w:tabs>
        <w:spacing w:before="21" w:line="312" w:lineRule="exact"/>
        <w:ind w:left="155" w:right="0" w:firstLine="0"/>
        <w:jc w:val="left"/>
        <w:rPr>
          <w:sz w:val="18"/>
        </w:rPr>
      </w:pPr>
      <w:r>
        <w:rPr>
          <w:b/>
          <w:sz w:val="18"/>
        </w:rPr>
        <w:t>西华师范大学</w:t>
      </w:r>
      <w:r>
        <w:rPr>
          <w:b/>
          <w:sz w:val="18"/>
        </w:rPr>
        <w:tab/>
      </w:r>
      <w:r>
        <w:rPr>
          <w:sz w:val="18"/>
        </w:rPr>
        <w:t>2006年9月</w:t>
      </w:r>
      <w:r>
        <w:rPr>
          <w:spacing w:val="22"/>
          <w:sz w:val="18"/>
        </w:rPr>
        <w:t xml:space="preserve"> </w:t>
      </w:r>
      <w:r>
        <w:rPr>
          <w:sz w:val="18"/>
        </w:rPr>
        <w:t>-</w:t>
      </w:r>
      <w:r>
        <w:rPr>
          <w:spacing w:val="22"/>
          <w:sz w:val="18"/>
        </w:rPr>
        <w:t xml:space="preserve"> </w:t>
      </w:r>
      <w:r>
        <w:rPr>
          <w:sz w:val="18"/>
        </w:rPr>
        <w:t>2010年6月</w:t>
      </w:r>
    </w:p>
    <w:p>
      <w:pPr>
        <w:pStyle w:val="3"/>
        <w:tabs>
          <w:tab w:val="left" w:pos="10407"/>
        </w:tabs>
        <w:spacing w:line="312" w:lineRule="exact"/>
        <w:ind w:left="162" w:firstLine="0"/>
      </w:pPr>
      <w:r>
        <w:t>国际经济与贸易</w:t>
      </w:r>
      <w:r>
        <w:rPr>
          <w:spacing w:val="19"/>
        </w:rPr>
        <w:t xml:space="preserve"> </w:t>
      </w:r>
      <w:r>
        <w:t>本科</w:t>
      </w:r>
      <w:r>
        <w:rPr>
          <w:spacing w:val="19"/>
        </w:rPr>
        <w:t xml:space="preserve"> </w:t>
      </w:r>
      <w:r>
        <w:t>商学院</w:t>
      </w:r>
      <w:r>
        <w:tab/>
      </w:r>
      <w:r>
        <w:t>南充</w:t>
      </w:r>
    </w:p>
    <w:p>
      <w:pPr>
        <w:pStyle w:val="2"/>
        <w:spacing w:before="120"/>
      </w:pPr>
      <w:r>
        <mc:AlternateContent>
          <mc:Choice Requires="wps">
            <w:drawing>
              <wp:anchor distT="0" distB="0" distL="114300" distR="114300" simplePos="0" relativeHeight="2048" behindDoc="0" locked="0" layoutInCell="1" allowOverlap="1">
                <wp:simplePos x="0" y="0"/>
                <wp:positionH relativeFrom="page">
                  <wp:posOffset>407670</wp:posOffset>
                </wp:positionH>
                <wp:positionV relativeFrom="paragraph">
                  <wp:posOffset>305435</wp:posOffset>
                </wp:positionV>
                <wp:extent cx="6739255" cy="0"/>
                <wp:effectExtent l="0" t="0" r="0" b="0"/>
                <wp:wrapNone/>
                <wp:docPr id="2" name="直线 3"/>
                <wp:cNvGraphicFramePr/>
                <a:graphic xmlns:a="http://schemas.openxmlformats.org/drawingml/2006/main">
                  <a:graphicData uri="http://schemas.microsoft.com/office/word/2010/wordprocessingShape">
                    <wps:wsp>
                      <wps:cNvCnPr/>
                      <wps:spPr>
                        <a:xfrm>
                          <a:off x="0" y="0"/>
                          <a:ext cx="6739255" cy="0"/>
                        </a:xfrm>
                        <a:prstGeom prst="line">
                          <a:avLst/>
                        </a:prstGeom>
                        <a:ln w="9754" cap="flat" cmpd="sng">
                          <a:solidFill>
                            <a:srgbClr val="3F3F3F"/>
                          </a:solidFill>
                          <a:prstDash val="solid"/>
                          <a:headEnd type="none" w="med" len="med"/>
                          <a:tailEnd type="none" w="med" len="med"/>
                        </a:ln>
                      </wps:spPr>
                      <wps:bodyPr upright="1"/>
                    </wps:wsp>
                  </a:graphicData>
                </a:graphic>
              </wp:anchor>
            </w:drawing>
          </mc:Choice>
          <mc:Fallback>
            <w:pict>
              <v:line id="直线 3" o:spid="_x0000_s1026" o:spt="20" style="position:absolute;left:0pt;margin-left:32.1pt;margin-top:24.05pt;height:0pt;width:530.65pt;mso-position-horizontal-relative:page;z-index:2048;mso-width-relative:page;mso-height-relative:page;" filled="f" stroked="t" coordsize="21600,21600" o:gfxdata="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IzDINgAAAAJAQAADwAAAAAAAAABACAAAAAi&#10;AAAAZHJzL2Rvd25yZXYueG1sUEsBAhQAFAAAAAgAh07iQMTk7L7RAQAAjQMAAA4AAAAAAAAAAQAg&#10;AAAAJwEAAGRycy9lMm9Eb2MueG1sUEsFBgAAAAAGAAYAWQEAAGoFAAAAAA==&#10;">
                <v:fill on="f" focussize="0,0"/>
                <v:stroke weight="0.768031496062992pt" color="#3F3F3F" joinstyle="round"/>
                <v:imagedata o:title=""/>
                <o:lock v:ext="edit" aspectratio="f"/>
              </v:line>
            </w:pict>
          </mc:Fallback>
        </mc:AlternateContent>
      </w:r>
      <w:r>
        <w:t>专业技能</w:t>
      </w:r>
    </w:p>
    <w:p>
      <w:pPr>
        <w:pStyle w:val="7"/>
        <w:numPr>
          <w:ilvl w:val="0"/>
          <w:numId w:val="1"/>
        </w:numPr>
        <w:tabs>
          <w:tab w:val="left" w:pos="470"/>
        </w:tabs>
        <w:spacing w:before="21" w:after="0" w:line="327" w:lineRule="exact"/>
        <w:ind w:left="469" w:right="0" w:hanging="261"/>
        <w:jc w:val="left"/>
        <w:rPr>
          <w:sz w:val="18"/>
        </w:rPr>
      </w:pPr>
      <w:r>
        <w:rPr>
          <w:sz w:val="18"/>
        </w:rPr>
        <w:t>WEB前端基础（HTML/CSS/Javascript）；</w:t>
      </w:r>
    </w:p>
    <w:p>
      <w:pPr>
        <w:pStyle w:val="7"/>
        <w:numPr>
          <w:ilvl w:val="0"/>
          <w:numId w:val="1"/>
        </w:numPr>
        <w:tabs>
          <w:tab w:val="left" w:pos="470"/>
        </w:tabs>
        <w:spacing w:before="0" w:after="0" w:line="323" w:lineRule="exact"/>
        <w:ind w:left="469" w:right="0" w:hanging="261"/>
        <w:jc w:val="left"/>
        <w:rPr>
          <w:sz w:val="18"/>
        </w:rPr>
      </w:pPr>
      <w:bookmarkStart w:id="0" w:name="_GoBack"/>
      <w:r>
        <w:rPr>
          <w:sz w:val="18"/>
        </w:rPr>
        <w:t>CSS预处理语言（Sass/Less/Stylus）；CSS框架（Bootstrap，UIkit，Element-UI）；</w:t>
      </w:r>
    </w:p>
    <w:bookmarkEnd w:id="0"/>
    <w:p>
      <w:pPr>
        <w:pStyle w:val="7"/>
        <w:numPr>
          <w:ilvl w:val="0"/>
          <w:numId w:val="1"/>
        </w:numPr>
        <w:tabs>
          <w:tab w:val="left" w:pos="470"/>
        </w:tabs>
        <w:spacing w:before="0" w:after="0" w:line="323" w:lineRule="exact"/>
        <w:ind w:left="469" w:right="0" w:hanging="261"/>
        <w:jc w:val="left"/>
        <w:rPr>
          <w:sz w:val="18"/>
        </w:rPr>
      </w:pPr>
      <w:r>
        <w:rPr>
          <w:sz w:val="18"/>
        </w:rPr>
        <w:t>Javascript常用库（Jquery，Underscore，Loadash，Echarts）；</w:t>
      </w:r>
    </w:p>
    <w:p>
      <w:pPr>
        <w:pStyle w:val="7"/>
        <w:numPr>
          <w:ilvl w:val="0"/>
          <w:numId w:val="1"/>
        </w:numPr>
        <w:tabs>
          <w:tab w:val="left" w:pos="470"/>
        </w:tabs>
        <w:spacing w:before="0" w:after="0" w:line="323" w:lineRule="exact"/>
        <w:ind w:left="469" w:right="0" w:hanging="261"/>
        <w:jc w:val="left"/>
        <w:rPr>
          <w:sz w:val="18"/>
        </w:rPr>
      </w:pPr>
      <w:r>
        <w:rPr>
          <w:sz w:val="18"/>
        </w:rPr>
        <w:t>熟练运用ES6，Typescript</w:t>
      </w:r>
      <w:r>
        <w:rPr>
          <w:rFonts w:hint="eastAsia"/>
          <w:sz w:val="18"/>
          <w:lang w:eastAsia="zh-CN"/>
        </w:rPr>
        <w:t>；</w:t>
      </w:r>
    </w:p>
    <w:p>
      <w:pPr>
        <w:pStyle w:val="7"/>
        <w:numPr>
          <w:ilvl w:val="0"/>
          <w:numId w:val="1"/>
        </w:numPr>
        <w:tabs>
          <w:tab w:val="left" w:pos="470"/>
        </w:tabs>
        <w:spacing w:before="0" w:after="0" w:line="323" w:lineRule="exact"/>
        <w:ind w:left="469" w:right="0" w:hanging="261"/>
        <w:jc w:val="left"/>
        <w:rPr>
          <w:sz w:val="18"/>
        </w:rPr>
      </w:pPr>
      <w:r>
        <w:rPr>
          <w:sz w:val="18"/>
        </w:rPr>
        <w:t>常用前端框架Vue（vue-loader，vue-router，vuex，vue-cli）；React（学习中）</w:t>
      </w:r>
      <w:r>
        <w:rPr>
          <w:rFonts w:hint="eastAsia"/>
          <w:sz w:val="18"/>
          <w:lang w:eastAsia="zh-CN"/>
        </w:rPr>
        <w:t>；</w:t>
      </w:r>
    </w:p>
    <w:p>
      <w:pPr>
        <w:pStyle w:val="7"/>
        <w:numPr>
          <w:ilvl w:val="0"/>
          <w:numId w:val="1"/>
        </w:numPr>
        <w:tabs>
          <w:tab w:val="left" w:pos="470"/>
        </w:tabs>
        <w:spacing w:before="0" w:after="0" w:line="323" w:lineRule="exact"/>
        <w:ind w:left="469" w:right="0" w:hanging="261"/>
        <w:jc w:val="left"/>
        <w:rPr>
          <w:sz w:val="18"/>
        </w:rPr>
      </w:pPr>
      <w:r>
        <w:rPr>
          <w:sz w:val="18"/>
        </w:rPr>
        <w:t>常用前端自动构建工具Webpack，Gulp</w:t>
      </w:r>
      <w:r>
        <w:rPr>
          <w:rFonts w:hint="eastAsia"/>
          <w:sz w:val="18"/>
          <w:lang w:eastAsia="zh-CN"/>
        </w:rPr>
        <w:t>；</w:t>
      </w:r>
    </w:p>
    <w:p>
      <w:pPr>
        <w:pStyle w:val="7"/>
        <w:numPr>
          <w:ilvl w:val="0"/>
          <w:numId w:val="1"/>
        </w:numPr>
        <w:tabs>
          <w:tab w:val="left" w:pos="470"/>
        </w:tabs>
        <w:spacing w:before="0" w:after="0" w:line="323" w:lineRule="exact"/>
        <w:ind w:left="469" w:right="0" w:hanging="261"/>
        <w:jc w:val="left"/>
        <w:rPr>
          <w:sz w:val="18"/>
        </w:rPr>
      </w:pPr>
      <w:r>
        <w:rPr>
          <w:sz w:val="18"/>
        </w:rPr>
        <w:t>熟练运用后端语言PHP，Nodejs（学习中）</w:t>
      </w:r>
      <w:r>
        <w:rPr>
          <w:rFonts w:hint="eastAsia"/>
          <w:sz w:val="18"/>
          <w:lang w:eastAsia="zh-CN"/>
        </w:rPr>
        <w:t>；</w:t>
      </w:r>
    </w:p>
    <w:p>
      <w:pPr>
        <w:pStyle w:val="7"/>
        <w:numPr>
          <w:ilvl w:val="0"/>
          <w:numId w:val="1"/>
        </w:numPr>
        <w:tabs>
          <w:tab w:val="left" w:pos="470"/>
        </w:tabs>
        <w:spacing w:before="0" w:after="0" w:line="323" w:lineRule="exact"/>
        <w:ind w:left="469" w:right="0" w:hanging="261"/>
        <w:jc w:val="left"/>
        <w:rPr>
          <w:sz w:val="18"/>
        </w:rPr>
      </w:pPr>
      <w:r>
        <w:rPr>
          <w:sz w:val="18"/>
        </w:rPr>
        <w:t>能较为熟练的操作Windows和linux命令行；</w:t>
      </w:r>
    </w:p>
    <w:p>
      <w:pPr>
        <w:pStyle w:val="7"/>
        <w:numPr>
          <w:ilvl w:val="0"/>
          <w:numId w:val="1"/>
        </w:numPr>
        <w:tabs>
          <w:tab w:val="left" w:pos="470"/>
        </w:tabs>
        <w:spacing w:before="0" w:after="0" w:line="323" w:lineRule="exact"/>
        <w:ind w:left="469" w:right="0" w:hanging="261"/>
        <w:jc w:val="left"/>
        <w:rPr>
          <w:sz w:val="18"/>
        </w:rPr>
      </w:pPr>
      <w:r>
        <w:rPr>
          <w:sz w:val="18"/>
        </w:rPr>
        <w:t>熟练运用版本控制工具Svn，Git；</w:t>
      </w:r>
    </w:p>
    <w:p>
      <w:pPr>
        <w:pStyle w:val="7"/>
        <w:numPr>
          <w:ilvl w:val="0"/>
          <w:numId w:val="1"/>
        </w:numPr>
        <w:tabs>
          <w:tab w:val="left" w:pos="470"/>
        </w:tabs>
        <w:spacing w:before="0" w:after="0" w:line="327" w:lineRule="exact"/>
        <w:ind w:left="469" w:right="0" w:hanging="368"/>
        <w:jc w:val="left"/>
        <w:rPr>
          <w:sz w:val="18"/>
        </w:rPr>
      </w:pPr>
      <w:r>
        <w:rPr>
          <w:sz w:val="18"/>
        </w:rPr>
        <w:t>具有良好的编码规范和代码维护性</w:t>
      </w:r>
      <w:r>
        <w:rPr>
          <w:rFonts w:hint="eastAsia"/>
          <w:sz w:val="18"/>
          <w:lang w:eastAsia="zh-CN"/>
        </w:rPr>
        <w:t>；</w:t>
      </w:r>
    </w:p>
    <w:p>
      <w:pPr>
        <w:pStyle w:val="2"/>
        <w:rPr>
          <w:rFonts w:hint="default" w:eastAsia="微软雅黑"/>
          <w:lang w:val="en-US" w:eastAsia="zh-CN"/>
        </w:rPr>
      </w:pPr>
      <w:r>
        <mc:AlternateContent>
          <mc:Choice Requires="wps">
            <w:drawing>
              <wp:anchor distT="0" distB="0" distL="114300" distR="114300" simplePos="0" relativeHeight="2048" behindDoc="0" locked="0" layoutInCell="1" allowOverlap="1">
                <wp:simplePos x="0" y="0"/>
                <wp:positionH relativeFrom="page">
                  <wp:posOffset>407670</wp:posOffset>
                </wp:positionH>
                <wp:positionV relativeFrom="paragraph">
                  <wp:posOffset>245110</wp:posOffset>
                </wp:positionV>
                <wp:extent cx="6739255" cy="0"/>
                <wp:effectExtent l="0" t="0" r="0" b="0"/>
                <wp:wrapNone/>
                <wp:docPr id="5" name="直线 5"/>
                <wp:cNvGraphicFramePr/>
                <a:graphic xmlns:a="http://schemas.openxmlformats.org/drawingml/2006/main">
                  <a:graphicData uri="http://schemas.microsoft.com/office/word/2010/wordprocessingShape">
                    <wps:wsp>
                      <wps:cNvCnPr/>
                      <wps:spPr>
                        <a:xfrm>
                          <a:off x="0" y="0"/>
                          <a:ext cx="6739255" cy="0"/>
                        </a:xfrm>
                        <a:prstGeom prst="line">
                          <a:avLst/>
                        </a:prstGeom>
                        <a:ln w="9754" cap="flat" cmpd="sng">
                          <a:solidFill>
                            <a:srgbClr val="3F3F3F"/>
                          </a:solidFill>
                          <a:prstDash val="solid"/>
                          <a:headEnd type="none" w="med" len="med"/>
                          <a:tailEnd type="none" w="med" len="med"/>
                        </a:ln>
                      </wps:spPr>
                      <wps:bodyPr upright="1"/>
                    </wps:wsp>
                  </a:graphicData>
                </a:graphic>
              </wp:anchor>
            </w:drawing>
          </mc:Choice>
          <mc:Fallback>
            <w:pict>
              <v:line id="直线 5" o:spid="_x0000_s1026" o:spt="20" style="position:absolute;left:0pt;margin-left:32.1pt;margin-top:19.3pt;height:0pt;width:530.65pt;mso-position-horizontal-relative:page;z-index:2048;mso-width-relative:page;mso-height-relative:page;" filled="f" stroked="t" coordsize="21600,21600" o:gfxdata="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tzmBdkAAAAJAQAADwAAAAAAAAABACAAAAAi&#10;AAAAZHJzL2Rvd25yZXYueG1sUEsBAhQAFAAAAAgAh07iQMSs5EzQAQAAjQMAAA4AAAAAAAAAAQAg&#10;AAAAKAEAAGRycy9lMm9Eb2MueG1sUEsFBgAAAAAGAAYAWQEAAGoFAAAAAA==&#10;">
                <v:fill on="f" focussize="0,0"/>
                <v:stroke weight="0.768031496062992pt" color="#3F3F3F" joinstyle="round"/>
                <v:imagedata o:title=""/>
                <o:lock v:ext="edit" aspectratio="f"/>
              </v:line>
            </w:pict>
          </mc:Fallback>
        </mc:AlternateContent>
      </w:r>
      <w:r>
        <w:rPr>
          <w:rFonts w:hint="eastAsia"/>
          <w:lang w:val="en-US" w:eastAsia="zh-CN"/>
        </w:rPr>
        <w:t>工作期望</w:t>
      </w:r>
    </w:p>
    <w:p>
      <w:pPr>
        <w:pStyle w:val="7"/>
        <w:numPr>
          <w:ilvl w:val="0"/>
          <w:numId w:val="2"/>
        </w:numPr>
        <w:tabs>
          <w:tab w:val="left" w:pos="470"/>
          <w:tab w:val="clear" w:pos="312"/>
        </w:tabs>
        <w:spacing w:before="0" w:after="0" w:line="327" w:lineRule="exact"/>
        <w:ind w:left="154" w:leftChars="0" w:right="0" w:rightChars="0" w:firstLine="0" w:firstLineChars="0"/>
        <w:jc w:val="left"/>
        <w:rPr>
          <w:rFonts w:hint="eastAsia"/>
          <w:sz w:val="18"/>
          <w:lang w:val="en-US" w:eastAsia="zh-CN"/>
        </w:rPr>
      </w:pPr>
      <w:r>
        <w:rPr>
          <w:rFonts w:hint="eastAsia"/>
          <w:sz w:val="18"/>
          <w:lang w:val="en-US" w:eastAsia="zh-CN"/>
        </w:rPr>
        <w:t>发展方向：我希望自己能成为一个在行业内以js为中心的，具有核心竞争力的大前端程序员。。</w:t>
      </w:r>
    </w:p>
    <w:p>
      <w:pPr>
        <w:pStyle w:val="7"/>
        <w:numPr>
          <w:ilvl w:val="0"/>
          <w:numId w:val="2"/>
        </w:numPr>
        <w:tabs>
          <w:tab w:val="left" w:pos="470"/>
          <w:tab w:val="clear" w:pos="312"/>
        </w:tabs>
        <w:spacing w:before="0" w:after="0" w:line="327" w:lineRule="exact"/>
        <w:ind w:left="154" w:leftChars="0" w:right="0" w:rightChars="0" w:firstLine="0" w:firstLineChars="0"/>
        <w:jc w:val="left"/>
        <w:rPr>
          <w:rFonts w:hint="default"/>
          <w:sz w:val="18"/>
          <w:lang w:val="en-US" w:eastAsia="zh-CN"/>
        </w:rPr>
      </w:pPr>
      <w:r>
        <w:rPr>
          <w:rFonts w:hint="eastAsia"/>
          <w:sz w:val="18"/>
          <w:lang w:val="en-US" w:eastAsia="zh-CN"/>
        </w:rPr>
        <w:t>发展步骤：我希望新工作依然是以我较为熟悉的Vue框架为基础，从web后台做起。逐步向微信小程序，移动端等方向发展。</w:t>
      </w:r>
    </w:p>
    <w:p>
      <w:pPr>
        <w:pStyle w:val="7"/>
        <w:numPr>
          <w:ilvl w:val="0"/>
          <w:numId w:val="2"/>
        </w:numPr>
        <w:tabs>
          <w:tab w:val="left" w:pos="470"/>
          <w:tab w:val="clear" w:pos="312"/>
        </w:tabs>
        <w:spacing w:before="0" w:after="0" w:line="327" w:lineRule="exact"/>
        <w:ind w:left="154" w:leftChars="0" w:right="0" w:rightChars="0" w:firstLine="0" w:firstLineChars="0"/>
        <w:jc w:val="left"/>
        <w:rPr>
          <w:rFonts w:hint="default"/>
          <w:sz w:val="18"/>
          <w:lang w:val="en-US" w:eastAsia="zh-CN"/>
        </w:rPr>
      </w:pPr>
      <w:r>
        <w:rPr>
          <w:rFonts w:hint="eastAsia"/>
          <w:sz w:val="18"/>
          <w:lang w:val="en-US" w:eastAsia="zh-CN"/>
        </w:rPr>
        <w:t>工作期望：我希望我未来工作的公司，是一个强调计划安排和工作效率。</w:t>
      </w:r>
    </w:p>
    <w:p>
      <w:pPr>
        <w:pStyle w:val="2"/>
        <w:spacing w:before="121"/>
      </w:pPr>
      <w:r>
        <mc:AlternateContent>
          <mc:Choice Requires="wps">
            <w:drawing>
              <wp:anchor distT="0" distB="0" distL="114300" distR="114300" simplePos="0" relativeHeight="2048" behindDoc="0" locked="0" layoutInCell="1" allowOverlap="1">
                <wp:simplePos x="0" y="0"/>
                <wp:positionH relativeFrom="page">
                  <wp:posOffset>407670</wp:posOffset>
                </wp:positionH>
                <wp:positionV relativeFrom="paragraph">
                  <wp:posOffset>306070</wp:posOffset>
                </wp:positionV>
                <wp:extent cx="6739255" cy="0"/>
                <wp:effectExtent l="0" t="0" r="0" b="0"/>
                <wp:wrapNone/>
                <wp:docPr id="3" name="直线 4"/>
                <wp:cNvGraphicFramePr/>
                <a:graphic xmlns:a="http://schemas.openxmlformats.org/drawingml/2006/main">
                  <a:graphicData uri="http://schemas.microsoft.com/office/word/2010/wordprocessingShape">
                    <wps:wsp>
                      <wps:cNvCnPr/>
                      <wps:spPr>
                        <a:xfrm>
                          <a:off x="0" y="0"/>
                          <a:ext cx="6739255" cy="0"/>
                        </a:xfrm>
                        <a:prstGeom prst="line">
                          <a:avLst/>
                        </a:prstGeom>
                        <a:ln w="9754" cap="flat" cmpd="sng">
                          <a:solidFill>
                            <a:srgbClr val="3F3F3F"/>
                          </a:solidFill>
                          <a:prstDash val="solid"/>
                          <a:headEnd type="none" w="med" len="med"/>
                          <a:tailEnd type="none" w="med" len="med"/>
                        </a:ln>
                      </wps:spPr>
                      <wps:bodyPr upright="1"/>
                    </wps:wsp>
                  </a:graphicData>
                </a:graphic>
              </wp:anchor>
            </w:drawing>
          </mc:Choice>
          <mc:Fallback>
            <w:pict>
              <v:line id="直线 4" o:spid="_x0000_s1026" o:spt="20" style="position:absolute;left:0pt;margin-left:32.1pt;margin-top:24.1pt;height:0pt;width:530.65pt;mso-position-horizontal-relative:page;z-index:2048;mso-width-relative:page;mso-height-relative:page;" filled="f" stroked="t" coordsize="21600,21600" o:gfxdata="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E19NnZAAAACQEAAA8AAAAAAAAAAQAgAAAA&#10;IgAAAGRycy9kb3ducmV2LnhtbFBLAQIUABQAAAAIAIdO4kDJug2X0QEAAI0DAAAOAAAAAAAAAAEA&#10;IAAAACgBAABkcnMvZTJvRG9jLnhtbFBLBQYAAAAABgAGAFkBAABrBQAAAAA=&#10;">
                <v:fill on="f" focussize="0,0"/>
                <v:stroke weight="0.768031496062992pt" color="#3F3F3F" joinstyle="round"/>
                <v:imagedata o:title=""/>
                <o:lock v:ext="edit" aspectratio="f"/>
              </v:line>
            </w:pict>
          </mc:Fallback>
        </mc:AlternateContent>
      </w:r>
      <w:r>
        <w:t>工作经历</w:t>
      </w:r>
    </w:p>
    <w:p>
      <w:pPr>
        <w:tabs>
          <w:tab w:val="left" w:pos="9194"/>
        </w:tabs>
        <w:spacing w:before="21" w:line="312" w:lineRule="exact"/>
        <w:ind w:left="155" w:right="0" w:firstLine="0"/>
        <w:jc w:val="left"/>
        <w:rPr>
          <w:sz w:val="18"/>
        </w:rPr>
      </w:pPr>
      <w:r>
        <w:rPr>
          <w:b/>
          <w:sz w:val="18"/>
        </w:rPr>
        <w:t>赛贝洱科技技术有限公司</w:t>
      </w:r>
      <w:r>
        <w:rPr>
          <w:b/>
          <w:sz w:val="18"/>
        </w:rPr>
        <w:tab/>
      </w:r>
      <w:r>
        <w:rPr>
          <w:sz w:val="18"/>
        </w:rPr>
        <w:t>201</w:t>
      </w:r>
      <w:r>
        <w:rPr>
          <w:rFonts w:hint="eastAsia"/>
          <w:sz w:val="18"/>
          <w:lang w:val="en-US" w:eastAsia="zh-CN"/>
        </w:rPr>
        <w:t>7</w:t>
      </w:r>
      <w:r>
        <w:rPr>
          <w:sz w:val="18"/>
        </w:rPr>
        <w:t>年</w:t>
      </w:r>
      <w:r>
        <w:rPr>
          <w:rFonts w:hint="eastAsia"/>
          <w:sz w:val="18"/>
          <w:lang w:val="en-US" w:eastAsia="zh-CN"/>
        </w:rPr>
        <w:t>3</w:t>
      </w:r>
      <w:r>
        <w:rPr>
          <w:sz w:val="18"/>
        </w:rPr>
        <w:t>月</w:t>
      </w:r>
      <w:r>
        <w:rPr>
          <w:spacing w:val="19"/>
          <w:sz w:val="18"/>
        </w:rPr>
        <w:t xml:space="preserve"> </w:t>
      </w:r>
      <w:r>
        <w:rPr>
          <w:sz w:val="18"/>
        </w:rPr>
        <w:t>-</w:t>
      </w:r>
      <w:r>
        <w:rPr>
          <w:spacing w:val="19"/>
          <w:sz w:val="18"/>
        </w:rPr>
        <w:t xml:space="preserve"> </w:t>
      </w:r>
      <w:r>
        <w:rPr>
          <w:sz w:val="18"/>
        </w:rPr>
        <w:t>至今</w:t>
      </w:r>
    </w:p>
    <w:p>
      <w:pPr>
        <w:pStyle w:val="3"/>
        <w:tabs>
          <w:tab w:val="left" w:pos="10407"/>
        </w:tabs>
        <w:spacing w:line="307" w:lineRule="exact"/>
        <w:ind w:left="162" w:firstLine="0"/>
      </w:pPr>
      <w:r>
        <w:t>web前端 程序部</w:t>
      </w:r>
      <w:r>
        <w:tab/>
      </w:r>
      <w:r>
        <w:t>成都</w:t>
      </w:r>
    </w:p>
    <w:p>
      <w:pPr>
        <w:pStyle w:val="3"/>
        <w:spacing w:before="2" w:line="232" w:lineRule="auto"/>
        <w:ind w:left="193" w:right="4970" w:firstLine="0"/>
      </w:pPr>
      <w:r>
        <w:t>赛贝洱科技技术有限公司是一家创业型游戏公司，主要开发游戏产品。在职期间，我主要负责WEB端项目开发。</w:t>
      </w:r>
    </w:p>
    <w:p>
      <w:pPr>
        <w:pStyle w:val="3"/>
        <w:spacing w:line="321" w:lineRule="exact"/>
        <w:ind w:left="193" w:firstLine="0"/>
      </w:pPr>
      <w:r>
        <w:t>一. 《游戏数据编辑工具》</w:t>
      </w:r>
    </w:p>
    <w:p>
      <w:pPr>
        <w:pStyle w:val="7"/>
        <w:numPr>
          <w:ilvl w:val="0"/>
          <w:numId w:val="3"/>
        </w:numPr>
        <w:tabs>
          <w:tab w:val="left" w:pos="470"/>
        </w:tabs>
        <w:spacing w:before="0" w:after="0" w:line="323" w:lineRule="exact"/>
        <w:ind w:left="469" w:right="0" w:hanging="261"/>
        <w:jc w:val="left"/>
        <w:rPr>
          <w:sz w:val="18"/>
        </w:rPr>
      </w:pPr>
      <w:r>
        <w:rPr>
          <w:sz w:val="18"/>
        </w:rPr>
        <w:t>需求：用于公司内部人员处理相关数据的工具，仅涉及前端。</w:t>
      </w:r>
    </w:p>
    <w:p>
      <w:pPr>
        <w:pStyle w:val="7"/>
        <w:numPr>
          <w:ilvl w:val="0"/>
          <w:numId w:val="3"/>
        </w:numPr>
        <w:tabs>
          <w:tab w:val="left" w:pos="470"/>
        </w:tabs>
        <w:spacing w:before="0" w:after="0" w:line="323" w:lineRule="exact"/>
        <w:ind w:left="469" w:right="0" w:hanging="261"/>
        <w:jc w:val="left"/>
        <w:rPr>
          <w:sz w:val="18"/>
        </w:rPr>
      </w:pPr>
      <w:r>
        <w:rPr>
          <w:spacing w:val="-1"/>
          <w:sz w:val="18"/>
        </w:rPr>
        <w:t>操作：相关人员进入网页，编辑表单并下载数据为</w:t>
      </w:r>
      <w:r>
        <w:rPr>
          <w:sz w:val="18"/>
        </w:rPr>
        <w:t>json文件。</w:t>
      </w:r>
    </w:p>
    <w:p>
      <w:pPr>
        <w:pStyle w:val="7"/>
        <w:numPr>
          <w:ilvl w:val="0"/>
          <w:numId w:val="3"/>
        </w:numPr>
        <w:tabs>
          <w:tab w:val="left" w:pos="470"/>
        </w:tabs>
        <w:spacing w:before="0" w:after="0" w:line="323" w:lineRule="exact"/>
        <w:ind w:left="469" w:right="0" w:hanging="261"/>
        <w:jc w:val="left"/>
        <w:rPr>
          <w:sz w:val="18"/>
        </w:rPr>
      </w:pPr>
      <w:r>
        <w:rPr>
          <w:sz w:val="18"/>
        </w:rPr>
        <w:t>知识点：Bootstrap + Vue</w:t>
      </w:r>
      <w:r>
        <w:rPr>
          <w:spacing w:val="1"/>
          <w:sz w:val="18"/>
        </w:rPr>
        <w:t xml:space="preserve"> + </w:t>
      </w:r>
      <w:r>
        <w:rPr>
          <w:sz w:val="18"/>
        </w:rPr>
        <w:t>download.js</w:t>
      </w:r>
      <w:r>
        <w:rPr>
          <w:spacing w:val="1"/>
          <w:sz w:val="18"/>
        </w:rPr>
        <w:t xml:space="preserve"> + </w:t>
      </w:r>
      <w:r>
        <w:rPr>
          <w:sz w:val="18"/>
        </w:rPr>
        <w:t>xlsx.full.min.js</w:t>
      </w:r>
    </w:p>
    <w:p>
      <w:pPr>
        <w:pStyle w:val="7"/>
        <w:numPr>
          <w:ilvl w:val="0"/>
          <w:numId w:val="3"/>
        </w:numPr>
        <w:tabs>
          <w:tab w:val="left" w:pos="470"/>
        </w:tabs>
        <w:spacing w:before="0" w:after="0" w:line="323" w:lineRule="exact"/>
        <w:ind w:left="469" w:right="0" w:hanging="261"/>
        <w:jc w:val="left"/>
        <w:rPr>
          <w:sz w:val="18"/>
        </w:rPr>
      </w:pPr>
      <w:r>
        <w:rPr>
          <w:sz w:val="18"/>
        </w:rPr>
        <w:t>内容：表单，Canvas，正则表达式，Excel解析</w:t>
      </w:r>
      <w:r>
        <w:rPr>
          <w:rFonts w:hint="eastAsia"/>
          <w:sz w:val="18"/>
          <w:lang w:val="en-US" w:eastAsia="zh-CN"/>
        </w:rPr>
        <w:t>等</w:t>
      </w:r>
      <w:r>
        <w:rPr>
          <w:sz w:val="18"/>
        </w:rPr>
        <w:t>。</w:t>
      </w:r>
    </w:p>
    <w:p>
      <w:pPr>
        <w:pStyle w:val="7"/>
        <w:numPr>
          <w:ilvl w:val="0"/>
          <w:numId w:val="3"/>
        </w:numPr>
        <w:tabs>
          <w:tab w:val="left" w:pos="470"/>
        </w:tabs>
        <w:spacing w:before="0" w:after="0" w:line="323" w:lineRule="exact"/>
        <w:ind w:left="469" w:right="0" w:hanging="261"/>
        <w:jc w:val="left"/>
        <w:rPr>
          <w:rFonts w:hint="eastAsia"/>
          <w:sz w:val="18"/>
        </w:rPr>
      </w:pPr>
      <w:r>
        <w:rPr>
          <w:rFonts w:hint="eastAsia"/>
          <w:sz w:val="18"/>
          <w:lang w:val="en-US" w:eastAsia="zh-CN"/>
        </w:rPr>
        <w:t>心得：</w:t>
      </w:r>
      <w:r>
        <w:rPr>
          <w:rFonts w:hint="eastAsia"/>
          <w:sz w:val="18"/>
        </w:rPr>
        <w:t>回头来看此项目，其实不难</w:t>
      </w:r>
      <w:r>
        <w:rPr>
          <w:rFonts w:hint="eastAsia"/>
          <w:sz w:val="18"/>
          <w:lang w:eastAsia="zh-CN"/>
        </w:rPr>
        <w:t>。</w:t>
      </w:r>
      <w:r>
        <w:rPr>
          <w:rFonts w:hint="eastAsia"/>
          <w:sz w:val="18"/>
          <w:lang w:val="en-US" w:eastAsia="zh-CN"/>
        </w:rPr>
        <w:t>但在当时，</w:t>
      </w:r>
      <w:r>
        <w:rPr>
          <w:rFonts w:hint="eastAsia"/>
          <w:sz w:val="18"/>
        </w:rPr>
        <w:t>是对我的前端基础的一个很好的巩固。</w:t>
      </w:r>
    </w:p>
    <w:p>
      <w:pPr>
        <w:pStyle w:val="7"/>
        <w:numPr>
          <w:ilvl w:val="0"/>
          <w:numId w:val="0"/>
        </w:numPr>
        <w:tabs>
          <w:tab w:val="left" w:pos="470"/>
        </w:tabs>
        <w:spacing w:before="0" w:after="0" w:line="323" w:lineRule="exact"/>
        <w:ind w:left="208" w:leftChars="0" w:right="0" w:rightChars="0"/>
        <w:jc w:val="left"/>
        <w:rPr>
          <w:rFonts w:hint="eastAsia"/>
          <w:sz w:val="18"/>
        </w:rPr>
      </w:pPr>
      <w:r>
        <w:rPr>
          <w:rFonts w:hint="eastAsia"/>
          <w:sz w:val="18"/>
        </w:rPr>
        <w:t>①有些较为复杂的数据结构，及其所带来的表单逻辑的复杂；</w:t>
      </w:r>
    </w:p>
    <w:p>
      <w:pPr>
        <w:pStyle w:val="7"/>
        <w:numPr>
          <w:ilvl w:val="0"/>
          <w:numId w:val="0"/>
        </w:numPr>
        <w:tabs>
          <w:tab w:val="left" w:pos="470"/>
        </w:tabs>
        <w:spacing w:before="0" w:after="0" w:line="323" w:lineRule="exact"/>
        <w:ind w:left="208" w:leftChars="0" w:right="0" w:rightChars="0"/>
        <w:jc w:val="left"/>
        <w:rPr>
          <w:rFonts w:hint="eastAsia"/>
          <w:sz w:val="18"/>
        </w:rPr>
      </w:pPr>
      <w:r>
        <w:rPr>
          <w:rFonts w:hint="eastAsia"/>
          <w:sz w:val="18"/>
        </w:rPr>
        <w:t>②对正则表达式的运用，比如我自己封装的一个将js对象转换为一段可读的lua格式的字符串；</w:t>
      </w:r>
    </w:p>
    <w:p>
      <w:pPr>
        <w:pStyle w:val="7"/>
        <w:numPr>
          <w:ilvl w:val="0"/>
          <w:numId w:val="0"/>
        </w:numPr>
        <w:tabs>
          <w:tab w:val="left" w:pos="470"/>
        </w:tabs>
        <w:spacing w:before="0" w:after="0" w:line="323" w:lineRule="exact"/>
        <w:ind w:left="208" w:leftChars="0" w:right="0" w:rightChars="0"/>
        <w:jc w:val="left"/>
        <w:rPr>
          <w:sz w:val="18"/>
        </w:rPr>
      </w:pPr>
      <w:r>
        <w:rPr>
          <w:rFonts w:hint="eastAsia"/>
          <w:sz w:val="18"/>
        </w:rPr>
        <w:t>③利用canvas对图片数据的处理，加之一些三角函数算法，获取所需的图片数据；</w:t>
      </w:r>
    </w:p>
    <w:p>
      <w:pPr>
        <w:pStyle w:val="3"/>
        <w:spacing w:before="8" w:line="327" w:lineRule="exact"/>
        <w:ind w:left="193" w:firstLine="0"/>
      </w:pPr>
      <w:r>
        <w:t>二. 《热更新系统》</w:t>
      </w:r>
    </w:p>
    <w:p>
      <w:pPr>
        <w:pStyle w:val="7"/>
        <w:numPr>
          <w:ilvl w:val="0"/>
          <w:numId w:val="4"/>
        </w:numPr>
        <w:tabs>
          <w:tab w:val="left" w:pos="470"/>
        </w:tabs>
        <w:spacing w:before="45" w:after="0" w:line="189" w:lineRule="auto"/>
        <w:ind w:left="469" w:right="114" w:hanging="261"/>
        <w:jc w:val="left"/>
        <w:rPr>
          <w:sz w:val="18"/>
        </w:rPr>
      </w:pPr>
      <w:r>
        <w:rPr>
          <w:sz w:val="18"/>
        </w:rPr>
        <w:t>需求：每当游戏内容（资源和脚本）更新时，就需要通过《热更新编辑器》打包上传文件，生成MD5配置文件，打包成ZIP</w:t>
      </w:r>
      <w:r>
        <w:rPr>
          <w:spacing w:val="-6"/>
          <w:sz w:val="18"/>
        </w:rPr>
        <w:t xml:space="preserve">，最  </w:t>
      </w:r>
      <w:r>
        <w:rPr>
          <w:sz w:val="18"/>
        </w:rPr>
        <w:t>后部署到远程服务器。客户端每当启动时，检索MD5，找出差异化文件，增删改查，从而更新客户端内容。</w:t>
      </w:r>
    </w:p>
    <w:p>
      <w:pPr>
        <w:pStyle w:val="7"/>
        <w:numPr>
          <w:ilvl w:val="0"/>
          <w:numId w:val="4"/>
        </w:numPr>
        <w:tabs>
          <w:tab w:val="left" w:pos="470"/>
        </w:tabs>
        <w:spacing w:before="10" w:after="0" w:line="327" w:lineRule="exact"/>
        <w:ind w:left="469" w:right="0" w:hanging="261"/>
        <w:jc w:val="left"/>
        <w:rPr>
          <w:sz w:val="18"/>
        </w:rPr>
      </w:pPr>
      <w:r>
        <w:rPr>
          <w:sz w:val="18"/>
        </w:rPr>
        <w:t>操作：相关人员进入网页，上传文件夹内容。上传成功后，选择服务器并部署，即可更新远程服务器。</w:t>
      </w:r>
    </w:p>
    <w:p>
      <w:pPr>
        <w:pStyle w:val="7"/>
        <w:numPr>
          <w:ilvl w:val="0"/>
          <w:numId w:val="4"/>
        </w:numPr>
        <w:tabs>
          <w:tab w:val="left" w:pos="470"/>
        </w:tabs>
        <w:spacing w:before="0" w:after="0" w:line="323" w:lineRule="exact"/>
        <w:ind w:left="469" w:right="0" w:hanging="261"/>
        <w:jc w:val="left"/>
        <w:rPr>
          <w:sz w:val="18"/>
        </w:rPr>
      </w:pPr>
      <w:r>
        <w:rPr>
          <w:sz w:val="18"/>
        </w:rPr>
        <w:t>知识点：Bootstrap + Vue</w:t>
      </w:r>
      <w:r>
        <w:rPr>
          <w:spacing w:val="1"/>
          <w:sz w:val="18"/>
        </w:rPr>
        <w:t xml:space="preserve"> + </w:t>
      </w:r>
      <w:r>
        <w:rPr>
          <w:sz w:val="18"/>
        </w:rPr>
        <w:t>Axios</w:t>
      </w:r>
      <w:r>
        <w:rPr>
          <w:spacing w:val="1"/>
          <w:sz w:val="18"/>
        </w:rPr>
        <w:t xml:space="preserve"> + </w:t>
      </w:r>
      <w:r>
        <w:rPr>
          <w:sz w:val="18"/>
        </w:rPr>
        <w:t>PHP</w:t>
      </w:r>
      <w:r>
        <w:rPr>
          <w:rFonts w:hint="eastAsia"/>
          <w:sz w:val="18"/>
          <w:lang w:val="en-US" w:eastAsia="zh-CN"/>
        </w:rPr>
        <w:t xml:space="preserve"> + SFTP + Linux</w:t>
      </w:r>
    </w:p>
    <w:p>
      <w:pPr>
        <w:pStyle w:val="7"/>
        <w:numPr>
          <w:ilvl w:val="0"/>
          <w:numId w:val="4"/>
        </w:numPr>
        <w:tabs>
          <w:tab w:val="left" w:pos="470"/>
        </w:tabs>
        <w:spacing w:before="0" w:after="0" w:line="323" w:lineRule="exact"/>
        <w:ind w:left="469" w:right="0" w:hanging="261"/>
        <w:jc w:val="left"/>
        <w:rPr>
          <w:sz w:val="18"/>
        </w:rPr>
      </w:pPr>
      <w:r>
        <w:rPr>
          <w:sz w:val="18"/>
        </w:rPr>
        <w:t>内容：前端（表单），后端（上传文件，压缩ZIP，FTP，SFTP，Zookeeper）</w:t>
      </w:r>
    </w:p>
    <w:p>
      <w:pPr>
        <w:pStyle w:val="7"/>
        <w:numPr>
          <w:ilvl w:val="0"/>
          <w:numId w:val="4"/>
        </w:numPr>
        <w:tabs>
          <w:tab w:val="left" w:pos="470"/>
        </w:tabs>
        <w:spacing w:before="3" w:after="0" w:line="232" w:lineRule="auto"/>
        <w:ind w:left="193" w:right="1875" w:firstLine="15"/>
        <w:jc w:val="left"/>
        <w:rPr>
          <w:sz w:val="18"/>
        </w:rPr>
      </w:pPr>
      <w:r>
        <w:rPr>
          <w:rFonts w:hint="eastAsia"/>
          <w:sz w:val="18"/>
          <w:lang w:val="en-US" w:eastAsia="zh-CN"/>
        </w:rPr>
        <w:t>心得：在开发此项目过程初期，我一头雾水，倍感压力。其原因：①不熟悉PHP（包括文件上传，打包zip）； ②不熟悉各个网络协议；③几乎完全对服务器不了解。后来，经过一段时间的自学和主程的帮助下。我一点一点的磨出了此项目。第一步，我先做好前端的界面和交互（这对我来说已经很简单了）。第二步，先封装好了一个上传文件的PHP的类，实现了正常的上传文件。第三步，实现了打包文件和生成MD5配置文件，这里值得补充的是，从这里开始，我意识到了后端错误日志处理有多么重要。以前在本地开发，跑的好好的程序，一旦部署到服务器，就出现各种问题。第四步，利用FTP或SFTP部署文件到远程服务器。当然，此项目给我对一个完整项目开发的意义远不是这短短几步所能表达的。它让我对从前端到后端再到服务器的完整的项目有了更深的理解，让我从完成工作需求到对错误的调试，测试等完整的流程有了更深的认识。</w:t>
      </w:r>
    </w:p>
    <w:p>
      <w:pPr>
        <w:pStyle w:val="7"/>
        <w:numPr>
          <w:ilvl w:val="0"/>
          <w:numId w:val="0"/>
        </w:numPr>
        <w:tabs>
          <w:tab w:val="left" w:pos="470"/>
        </w:tabs>
        <w:spacing w:before="3" w:after="0" w:line="232" w:lineRule="auto"/>
        <w:ind w:left="208" w:leftChars="0" w:right="1875" w:rightChars="0"/>
        <w:jc w:val="left"/>
        <w:rPr>
          <w:sz w:val="18"/>
        </w:rPr>
      </w:pPr>
      <w:r>
        <w:rPr>
          <w:rFonts w:hint="eastAsia"/>
          <w:spacing w:val="-2"/>
          <w:sz w:val="18"/>
          <w:lang w:val="en-US" w:eastAsia="zh-CN"/>
        </w:rPr>
        <w:t xml:space="preserve">三. </w:t>
      </w:r>
      <w:r>
        <w:rPr>
          <w:sz w:val="18"/>
        </w:rPr>
        <w:t>《运营工具》</w:t>
      </w:r>
    </w:p>
    <w:p>
      <w:pPr>
        <w:pStyle w:val="7"/>
        <w:numPr>
          <w:ilvl w:val="0"/>
          <w:numId w:val="5"/>
        </w:numPr>
        <w:tabs>
          <w:tab w:val="left" w:pos="470"/>
        </w:tabs>
        <w:spacing w:before="44" w:after="0" w:line="189" w:lineRule="auto"/>
        <w:ind w:left="469" w:right="270" w:hanging="261"/>
        <w:jc w:val="left"/>
        <w:rPr>
          <w:sz w:val="18"/>
        </w:rPr>
      </w:pPr>
      <w:r>
        <w:rPr>
          <w:spacing w:val="-1"/>
          <w:sz w:val="18"/>
        </w:rPr>
        <w:t>需求：用于提供给运营人员</w:t>
      </w:r>
      <w:r>
        <w:rPr>
          <w:rFonts w:hint="eastAsia"/>
          <w:spacing w:val="-1"/>
          <w:sz w:val="18"/>
          <w:lang w:val="en-US" w:eastAsia="zh-CN"/>
        </w:rPr>
        <w:t>管理</w:t>
      </w:r>
      <w:r>
        <w:rPr>
          <w:spacing w:val="-1"/>
          <w:sz w:val="18"/>
        </w:rPr>
        <w:t xml:space="preserve">游戏的各种方式，如：发送邮件，管理维护公告，管理商城礼包等等，以及运营数据查看和分  </w:t>
      </w:r>
      <w:r>
        <w:rPr>
          <w:sz w:val="18"/>
        </w:rPr>
        <w:t>析。</w:t>
      </w:r>
    </w:p>
    <w:p>
      <w:pPr>
        <w:pStyle w:val="7"/>
        <w:numPr>
          <w:ilvl w:val="0"/>
          <w:numId w:val="5"/>
        </w:numPr>
        <w:tabs>
          <w:tab w:val="left" w:pos="470"/>
        </w:tabs>
        <w:spacing w:before="9" w:after="0" w:line="327" w:lineRule="exact"/>
        <w:ind w:left="469" w:right="0" w:hanging="261"/>
        <w:jc w:val="left"/>
        <w:rPr>
          <w:sz w:val="18"/>
        </w:rPr>
      </w:pPr>
      <w:r>
        <w:rPr>
          <w:sz w:val="18"/>
        </w:rPr>
        <w:t>操作：相关人员进入网页，操作表单，确认后便提交后端，操作数据库或文件，从而达到运营游戏的目的。</w:t>
      </w:r>
    </w:p>
    <w:p>
      <w:pPr>
        <w:pStyle w:val="7"/>
        <w:numPr>
          <w:ilvl w:val="0"/>
          <w:numId w:val="5"/>
        </w:numPr>
        <w:tabs>
          <w:tab w:val="left" w:pos="470"/>
        </w:tabs>
        <w:spacing w:before="0" w:after="0" w:line="323" w:lineRule="exact"/>
        <w:ind w:left="469" w:right="0" w:hanging="261"/>
        <w:jc w:val="left"/>
        <w:rPr>
          <w:sz w:val="18"/>
        </w:rPr>
      </w:pPr>
      <w:r>
        <w:rPr>
          <w:sz w:val="18"/>
        </w:rPr>
        <w:t>知识点：Bootstrap</w:t>
      </w:r>
      <w:r>
        <w:rPr>
          <w:spacing w:val="1"/>
          <w:sz w:val="18"/>
        </w:rPr>
        <w:t xml:space="preserve"> + </w:t>
      </w:r>
      <w:r>
        <w:rPr>
          <w:sz w:val="18"/>
        </w:rPr>
        <w:t>Vue</w:t>
      </w:r>
      <w:r>
        <w:rPr>
          <w:spacing w:val="1"/>
          <w:sz w:val="18"/>
        </w:rPr>
        <w:t xml:space="preserve"> + </w:t>
      </w:r>
      <w:r>
        <w:rPr>
          <w:sz w:val="18"/>
        </w:rPr>
        <w:t>Axios</w:t>
      </w:r>
      <w:r>
        <w:rPr>
          <w:spacing w:val="1"/>
          <w:sz w:val="18"/>
        </w:rPr>
        <w:t xml:space="preserve"> + </w:t>
      </w:r>
      <w:r>
        <w:rPr>
          <w:sz w:val="18"/>
        </w:rPr>
        <w:t>Echarts</w:t>
      </w:r>
      <w:r>
        <w:rPr>
          <w:spacing w:val="1"/>
          <w:sz w:val="18"/>
        </w:rPr>
        <w:t xml:space="preserve"> + </w:t>
      </w:r>
      <w:r>
        <w:rPr>
          <w:sz w:val="18"/>
        </w:rPr>
        <w:t>Linux</w:t>
      </w:r>
      <w:r>
        <w:rPr>
          <w:spacing w:val="1"/>
          <w:sz w:val="18"/>
        </w:rPr>
        <w:t xml:space="preserve"> + </w:t>
      </w:r>
      <w:r>
        <w:rPr>
          <w:sz w:val="18"/>
        </w:rPr>
        <w:t>Apache</w:t>
      </w:r>
      <w:r>
        <w:rPr>
          <w:spacing w:val="1"/>
          <w:sz w:val="18"/>
        </w:rPr>
        <w:t xml:space="preserve"> + </w:t>
      </w:r>
      <w:r>
        <w:rPr>
          <w:sz w:val="18"/>
        </w:rPr>
        <w:t>PHP</w:t>
      </w:r>
      <w:r>
        <w:rPr>
          <w:spacing w:val="1"/>
          <w:sz w:val="18"/>
        </w:rPr>
        <w:t xml:space="preserve"> + </w:t>
      </w:r>
      <w:r>
        <w:rPr>
          <w:sz w:val="18"/>
        </w:rPr>
        <w:t>Mysql</w:t>
      </w:r>
    </w:p>
    <w:p>
      <w:pPr>
        <w:pStyle w:val="7"/>
        <w:numPr>
          <w:ilvl w:val="0"/>
          <w:numId w:val="5"/>
        </w:numPr>
        <w:tabs>
          <w:tab w:val="left" w:pos="470"/>
        </w:tabs>
        <w:spacing w:before="0" w:after="0" w:line="323" w:lineRule="exact"/>
        <w:ind w:left="469" w:right="0" w:hanging="261"/>
        <w:jc w:val="left"/>
        <w:rPr>
          <w:sz w:val="18"/>
        </w:rPr>
      </w:pPr>
      <w:r>
        <w:rPr>
          <w:sz w:val="18"/>
        </w:rPr>
        <w:t>内容：前端（表单，表格，图标echarts），后端（操作数据库，文件，zookeeper，SFTP），Mysql（设计数据库）。</w:t>
      </w:r>
    </w:p>
    <w:p>
      <w:pPr>
        <w:pStyle w:val="7"/>
        <w:numPr>
          <w:ilvl w:val="0"/>
          <w:numId w:val="5"/>
        </w:numPr>
        <w:tabs>
          <w:tab w:val="left" w:pos="470"/>
        </w:tabs>
        <w:spacing w:before="0" w:after="0" w:line="327" w:lineRule="exact"/>
        <w:ind w:left="469" w:right="0" w:hanging="261"/>
        <w:jc w:val="left"/>
        <w:rPr>
          <w:sz w:val="18"/>
        </w:rPr>
      </w:pPr>
      <w:r>
        <w:rPr>
          <w:rFonts w:hint="eastAsia"/>
          <w:sz w:val="18"/>
          <w:lang w:val="en-US" w:eastAsia="zh-CN"/>
        </w:rPr>
        <w:t>心得</w:t>
      </w:r>
      <w:r>
        <w:rPr>
          <w:sz w:val="18"/>
        </w:rPr>
        <w:t>：</w:t>
      </w:r>
      <w:r>
        <w:rPr>
          <w:rFonts w:hint="eastAsia"/>
          <w:sz w:val="18"/>
          <w:lang w:val="en-US" w:eastAsia="zh-CN"/>
        </w:rPr>
        <w:t>由于之前项目对前端的表单和后端的PHP有了很多实战，所以在开发此项目时，总体来说很轻松，就是处理各种表单，然后发送到后端，后端处理后，提交到数据库。</w:t>
      </w:r>
    </w:p>
    <w:p>
      <w:pPr>
        <w:pStyle w:val="2"/>
      </w:pPr>
      <w:r>
        <mc:AlternateContent>
          <mc:Choice Requires="wps">
            <w:drawing>
              <wp:anchor distT="0" distB="0" distL="114300" distR="114300" simplePos="0" relativeHeight="2048" behindDoc="0" locked="0" layoutInCell="1" allowOverlap="1">
                <wp:simplePos x="0" y="0"/>
                <wp:positionH relativeFrom="page">
                  <wp:posOffset>407670</wp:posOffset>
                </wp:positionH>
                <wp:positionV relativeFrom="paragraph">
                  <wp:posOffset>245110</wp:posOffset>
                </wp:positionV>
                <wp:extent cx="6739255" cy="0"/>
                <wp:effectExtent l="0" t="0" r="0" b="0"/>
                <wp:wrapNone/>
                <wp:docPr id="4" name="直线 5"/>
                <wp:cNvGraphicFramePr/>
                <a:graphic xmlns:a="http://schemas.openxmlformats.org/drawingml/2006/main">
                  <a:graphicData uri="http://schemas.microsoft.com/office/word/2010/wordprocessingShape">
                    <wps:wsp>
                      <wps:cNvCnPr/>
                      <wps:spPr>
                        <a:xfrm>
                          <a:off x="0" y="0"/>
                          <a:ext cx="6739255" cy="0"/>
                        </a:xfrm>
                        <a:prstGeom prst="line">
                          <a:avLst/>
                        </a:prstGeom>
                        <a:ln w="9754" cap="flat" cmpd="sng">
                          <a:solidFill>
                            <a:srgbClr val="3F3F3F"/>
                          </a:solidFill>
                          <a:prstDash val="solid"/>
                          <a:headEnd type="none" w="med" len="med"/>
                          <a:tailEnd type="none" w="med" len="med"/>
                        </a:ln>
                      </wps:spPr>
                      <wps:bodyPr upright="1"/>
                    </wps:wsp>
                  </a:graphicData>
                </a:graphic>
              </wp:anchor>
            </w:drawing>
          </mc:Choice>
          <mc:Fallback>
            <w:pict>
              <v:line id="直线 5" o:spid="_x0000_s1026" o:spt="20" style="position:absolute;left:0pt;margin-left:32.1pt;margin-top:19.3pt;height:0pt;width:530.65pt;mso-position-horizontal-relative:page;z-index:2048;mso-width-relative:page;mso-height-relative:page;" filled="f" stroked="t" coordsize="21600,21600" o:gfxdata="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rc5gXZAAAACQEAAA8AAAAAAAAAAQAgAAAA&#10;IgAAAGRycy9kb3ducmV2LnhtbFBLAQIUABQAAAAIAIdO4kCzNKs20QEAAI0DAAAOAAAAAAAAAAEA&#10;IAAAACgBAABkcnMvZTJvRG9jLnhtbFBLBQYAAAAABgAGAFkBAABrBQAAAAA=&#10;">
                <v:fill on="f" focussize="0,0"/>
                <v:stroke weight="0.768031496062992pt" color="#3F3F3F" joinstyle="round"/>
                <v:imagedata o:title=""/>
                <o:lock v:ext="edit" aspectratio="f"/>
              </v:line>
            </w:pict>
          </mc:Fallback>
        </mc:AlternateContent>
      </w:r>
      <w:r>
        <w:t>开源项目及作品</w:t>
      </w:r>
    </w:p>
    <w:p>
      <w:pPr>
        <w:tabs>
          <w:tab w:val="left" w:pos="8764"/>
        </w:tabs>
        <w:spacing w:before="21" w:line="312" w:lineRule="exact"/>
        <w:ind w:left="155" w:right="0" w:firstLine="0"/>
        <w:jc w:val="left"/>
        <w:rPr>
          <w:sz w:val="18"/>
        </w:rPr>
      </w:pPr>
      <w:r>
        <w:rPr>
          <w:b/>
          <w:sz w:val="18"/>
        </w:rPr>
        <w:t>《点餐系统》</w:t>
      </w:r>
      <w:r>
        <w:rPr>
          <w:b/>
          <w:sz w:val="18"/>
        </w:rPr>
        <w:tab/>
      </w:r>
      <w:r>
        <w:rPr>
          <w:sz w:val="18"/>
        </w:rPr>
        <w:t>2019年8月</w:t>
      </w:r>
      <w:r>
        <w:rPr>
          <w:spacing w:val="22"/>
          <w:sz w:val="18"/>
        </w:rPr>
        <w:t xml:space="preserve"> </w:t>
      </w:r>
      <w:r>
        <w:rPr>
          <w:sz w:val="18"/>
        </w:rPr>
        <w:t>-</w:t>
      </w:r>
      <w:r>
        <w:rPr>
          <w:spacing w:val="22"/>
          <w:sz w:val="18"/>
        </w:rPr>
        <w:t xml:space="preserve"> </w:t>
      </w:r>
      <w:r>
        <w:rPr>
          <w:sz w:val="18"/>
        </w:rPr>
        <w:t>2019年9月</w:t>
      </w:r>
    </w:p>
    <w:p>
      <w:pPr>
        <w:pStyle w:val="3"/>
        <w:tabs>
          <w:tab w:val="left" w:pos="10407"/>
        </w:tabs>
        <w:spacing w:line="307" w:lineRule="exact"/>
        <w:ind w:left="162" w:firstLine="0"/>
      </w:pPr>
      <w:r>
        <w:t>WEB前端</w:t>
      </w:r>
      <w:r>
        <w:tab/>
      </w:r>
      <w:r>
        <w:t>成都</w:t>
      </w:r>
    </w:p>
    <w:p>
      <w:pPr>
        <w:pStyle w:val="7"/>
        <w:numPr>
          <w:ilvl w:val="0"/>
          <w:numId w:val="6"/>
        </w:numPr>
        <w:tabs>
          <w:tab w:val="left" w:pos="347"/>
        </w:tabs>
        <w:spacing w:before="0" w:after="0" w:line="323" w:lineRule="exact"/>
        <w:ind w:left="346" w:right="0" w:hanging="153"/>
        <w:jc w:val="left"/>
        <w:rPr>
          <w:sz w:val="18"/>
        </w:rPr>
      </w:pPr>
      <w:r>
        <w:rPr>
          <w:sz w:val="18"/>
        </w:rPr>
        <w:t>网址：https://github.com/Cohen-Wang/VueTS-Order-Pizza</w:t>
      </w:r>
    </w:p>
    <w:p>
      <w:pPr>
        <w:pStyle w:val="7"/>
        <w:numPr>
          <w:ilvl w:val="0"/>
          <w:numId w:val="6"/>
        </w:numPr>
        <w:tabs>
          <w:tab w:val="left" w:pos="347"/>
        </w:tabs>
        <w:spacing w:before="0" w:after="0" w:line="323" w:lineRule="exact"/>
        <w:ind w:left="346" w:right="0" w:hanging="153"/>
        <w:jc w:val="left"/>
        <w:rPr>
          <w:sz w:val="18"/>
        </w:rPr>
      </w:pPr>
      <w:r>
        <w:rPr>
          <w:sz w:val="18"/>
        </w:rPr>
        <w:t>需求：模拟一个管理菜品的前后台页面；主要用于练习Vue全套项目；</w:t>
      </w:r>
    </w:p>
    <w:p>
      <w:pPr>
        <w:pStyle w:val="3"/>
        <w:ind w:left="193" w:firstLine="0"/>
      </w:pPr>
      <w:r>
        <w:t>3.知识点：vue + vue-loader + vue-router + vuex + typescript + webpack + axios + es6.</w:t>
      </w:r>
    </w:p>
    <w:p>
      <w:pPr>
        <w:pStyle w:val="3"/>
        <w:ind w:left="193" w:firstLine="0"/>
      </w:pPr>
      <w:r>
        <w:t>4.内容：此项目主要是我为了巩固练习Vue中各个组件的数据传参问题。</w:t>
      </w:r>
    </w:p>
    <w:p>
      <w:pPr>
        <w:tabs>
          <w:tab w:val="left" w:pos="8764"/>
        </w:tabs>
        <w:spacing w:before="0" w:line="307" w:lineRule="exact"/>
        <w:ind w:left="155" w:right="0" w:firstLine="0"/>
        <w:jc w:val="left"/>
        <w:rPr>
          <w:sz w:val="18"/>
        </w:rPr>
      </w:pPr>
      <w:r>
        <w:rPr>
          <w:b/>
          <w:sz w:val="18"/>
        </w:rPr>
        <w:t>《后台登录和权限》</w:t>
      </w:r>
      <w:r>
        <w:rPr>
          <w:b/>
          <w:sz w:val="18"/>
        </w:rPr>
        <w:tab/>
      </w:r>
      <w:r>
        <w:rPr>
          <w:sz w:val="18"/>
        </w:rPr>
        <w:t>2019年8月</w:t>
      </w:r>
      <w:r>
        <w:rPr>
          <w:spacing w:val="22"/>
          <w:sz w:val="18"/>
        </w:rPr>
        <w:t xml:space="preserve"> </w:t>
      </w:r>
      <w:r>
        <w:rPr>
          <w:sz w:val="18"/>
        </w:rPr>
        <w:t>-</w:t>
      </w:r>
      <w:r>
        <w:rPr>
          <w:spacing w:val="22"/>
          <w:sz w:val="18"/>
        </w:rPr>
        <w:t xml:space="preserve"> </w:t>
      </w:r>
      <w:r>
        <w:rPr>
          <w:sz w:val="18"/>
        </w:rPr>
        <w:t>2019年9月</w:t>
      </w:r>
    </w:p>
    <w:p>
      <w:pPr>
        <w:pStyle w:val="3"/>
        <w:tabs>
          <w:tab w:val="left" w:pos="10407"/>
        </w:tabs>
        <w:spacing w:line="307" w:lineRule="exact"/>
        <w:ind w:left="162" w:firstLine="0"/>
      </w:pPr>
      <w:r>
        <w:t>WEB前端</w:t>
      </w:r>
      <w:r>
        <w:tab/>
      </w:r>
      <w:r>
        <w:t>成都</w:t>
      </w:r>
    </w:p>
    <w:p>
      <w:pPr>
        <w:pStyle w:val="7"/>
        <w:numPr>
          <w:ilvl w:val="0"/>
          <w:numId w:val="7"/>
        </w:numPr>
        <w:tabs>
          <w:tab w:val="left" w:pos="347"/>
        </w:tabs>
        <w:spacing w:before="0" w:after="0" w:line="323" w:lineRule="exact"/>
        <w:ind w:left="346" w:right="0" w:hanging="153"/>
        <w:jc w:val="left"/>
        <w:rPr>
          <w:sz w:val="18"/>
        </w:rPr>
      </w:pPr>
      <w:r>
        <w:rPr>
          <w:sz w:val="18"/>
        </w:rPr>
        <w:t>网址：https://github.com/Cohen-Wang/VueTS-First-Lesson</w:t>
      </w:r>
    </w:p>
    <w:p>
      <w:pPr>
        <w:pStyle w:val="7"/>
        <w:numPr>
          <w:ilvl w:val="0"/>
          <w:numId w:val="7"/>
        </w:numPr>
        <w:tabs>
          <w:tab w:val="left" w:pos="347"/>
        </w:tabs>
        <w:spacing w:before="0" w:after="0" w:line="323" w:lineRule="exact"/>
        <w:ind w:left="346" w:right="0" w:hanging="153"/>
        <w:jc w:val="left"/>
        <w:rPr>
          <w:sz w:val="18"/>
        </w:rPr>
      </w:pPr>
      <w:r>
        <w:rPr>
          <w:sz w:val="18"/>
        </w:rPr>
        <w:t>需求：用Vue和typescript写一个后台管理的登录界面，以及路由管理权限的模板。</w:t>
      </w:r>
    </w:p>
    <w:p>
      <w:pPr>
        <w:pStyle w:val="3"/>
        <w:ind w:left="193" w:firstLine="0"/>
      </w:pPr>
      <w:r>
        <w:t>3.知识点：vue + vue-loader + vue-router + vuex + typescript + webpack + axios + es6.</w:t>
      </w:r>
    </w:p>
    <w:p>
      <w:pPr>
        <w:pStyle w:val="3"/>
        <w:spacing w:line="327" w:lineRule="exact"/>
        <w:ind w:left="193" w:firstLine="0"/>
      </w:pPr>
      <w:r>
        <w:t>4.内容：主要练习登录系统和利用vue-router管理查看页面的权限。</w:t>
      </w:r>
    </w:p>
    <w:p>
      <w:pPr>
        <w:tabs>
          <w:tab w:val="left" w:pos="8764"/>
        </w:tabs>
        <w:spacing w:before="0" w:line="307" w:lineRule="exact"/>
        <w:ind w:left="155" w:right="0" w:firstLine="0"/>
        <w:jc w:val="left"/>
        <w:rPr>
          <w:sz w:val="18"/>
        </w:rPr>
      </w:pPr>
      <w:r>
        <w:rPr>
          <w:b/>
          <w:sz w:val="18"/>
        </w:rPr>
        <w:t>《</w:t>
      </w:r>
      <w:r>
        <w:rPr>
          <w:rFonts w:hint="eastAsia"/>
          <w:b/>
          <w:sz w:val="18"/>
          <w:lang w:val="en-US" w:eastAsia="zh-CN"/>
        </w:rPr>
        <w:t>H5 - 抽奖游戏</w:t>
      </w:r>
      <w:r>
        <w:rPr>
          <w:b/>
          <w:sz w:val="18"/>
        </w:rPr>
        <w:t>》</w:t>
      </w:r>
      <w:r>
        <w:rPr>
          <w:b/>
          <w:sz w:val="18"/>
        </w:rPr>
        <w:tab/>
      </w:r>
      <w:r>
        <w:rPr>
          <w:sz w:val="18"/>
        </w:rPr>
        <w:t>2019年</w:t>
      </w:r>
      <w:r>
        <w:rPr>
          <w:rFonts w:hint="eastAsia"/>
          <w:sz w:val="18"/>
          <w:lang w:val="en-US" w:eastAsia="zh-CN"/>
        </w:rPr>
        <w:t>12</w:t>
      </w:r>
      <w:r>
        <w:rPr>
          <w:sz w:val="18"/>
        </w:rPr>
        <w:t>月</w:t>
      </w:r>
      <w:r>
        <w:rPr>
          <w:spacing w:val="22"/>
          <w:sz w:val="18"/>
        </w:rPr>
        <w:t xml:space="preserve"> </w:t>
      </w:r>
      <w:r>
        <w:rPr>
          <w:sz w:val="18"/>
        </w:rPr>
        <w:t>-</w:t>
      </w:r>
      <w:r>
        <w:rPr>
          <w:spacing w:val="22"/>
          <w:sz w:val="18"/>
        </w:rPr>
        <w:t xml:space="preserve"> </w:t>
      </w:r>
      <w:r>
        <w:rPr>
          <w:sz w:val="18"/>
        </w:rPr>
        <w:t>20</w:t>
      </w:r>
      <w:r>
        <w:rPr>
          <w:rFonts w:hint="eastAsia"/>
          <w:sz w:val="18"/>
          <w:lang w:val="en-US" w:eastAsia="zh-CN"/>
        </w:rPr>
        <w:t>20</w:t>
      </w:r>
      <w:r>
        <w:rPr>
          <w:sz w:val="18"/>
        </w:rPr>
        <w:t>年</w:t>
      </w:r>
      <w:r>
        <w:rPr>
          <w:rFonts w:hint="eastAsia"/>
          <w:sz w:val="18"/>
          <w:lang w:val="en-US" w:eastAsia="zh-CN"/>
        </w:rPr>
        <w:t>1</w:t>
      </w:r>
      <w:r>
        <w:rPr>
          <w:sz w:val="18"/>
        </w:rPr>
        <w:t>月</w:t>
      </w:r>
    </w:p>
    <w:p>
      <w:pPr>
        <w:pStyle w:val="3"/>
        <w:tabs>
          <w:tab w:val="left" w:pos="10407"/>
        </w:tabs>
        <w:spacing w:line="307" w:lineRule="exact"/>
        <w:ind w:left="162" w:firstLine="0"/>
      </w:pPr>
      <w:r>
        <w:t>WEB前端</w:t>
      </w:r>
      <w:r>
        <w:tab/>
      </w:r>
      <w:r>
        <w:t>成都</w:t>
      </w:r>
    </w:p>
    <w:p>
      <w:pPr>
        <w:pStyle w:val="7"/>
        <w:numPr>
          <w:ilvl w:val="0"/>
          <w:numId w:val="0"/>
        </w:numPr>
        <w:tabs>
          <w:tab w:val="left" w:pos="347"/>
        </w:tabs>
        <w:spacing w:before="0" w:after="0" w:line="323" w:lineRule="exact"/>
        <w:ind w:left="193" w:leftChars="0" w:right="0" w:rightChars="0"/>
        <w:jc w:val="left"/>
        <w:rPr>
          <w:sz w:val="18"/>
        </w:rPr>
      </w:pPr>
      <w:r>
        <w:rPr>
          <w:rFonts w:hint="eastAsia"/>
          <w:sz w:val="18"/>
          <w:lang w:val="en-US" w:eastAsia="zh-CN"/>
        </w:rPr>
        <w:t>1.</w:t>
      </w:r>
      <w:r>
        <w:rPr>
          <w:sz w:val="18"/>
        </w:rPr>
        <w:t>网址：</w:t>
      </w:r>
      <w:r>
        <w:rPr>
          <w:rFonts w:hint="eastAsia"/>
          <w:sz w:val="18"/>
        </w:rPr>
        <w:t>https://github.com/Cohen-Wang/webinn/tree/master/case/canvas/lottery</w:t>
      </w:r>
    </w:p>
    <w:p>
      <w:pPr>
        <w:pStyle w:val="7"/>
        <w:numPr>
          <w:ilvl w:val="0"/>
          <w:numId w:val="0"/>
        </w:numPr>
        <w:tabs>
          <w:tab w:val="left" w:pos="347"/>
        </w:tabs>
        <w:spacing w:before="0" w:after="0" w:line="323" w:lineRule="exact"/>
        <w:ind w:left="193" w:leftChars="0" w:right="0" w:rightChars="0"/>
        <w:jc w:val="left"/>
        <w:rPr>
          <w:rFonts w:hint="default" w:eastAsia="微软雅黑"/>
          <w:sz w:val="18"/>
          <w:lang w:val="en-US" w:eastAsia="zh-CN"/>
        </w:rPr>
      </w:pPr>
      <w:r>
        <w:rPr>
          <w:rFonts w:hint="eastAsia"/>
          <w:sz w:val="18"/>
          <w:lang w:val="en-US" w:eastAsia="zh-CN"/>
        </w:rPr>
        <w:t>2.</w:t>
      </w:r>
      <w:r>
        <w:rPr>
          <w:sz w:val="18"/>
        </w:rPr>
        <w:t>需求：</w:t>
      </w:r>
      <w:r>
        <w:rPr>
          <w:rFonts w:hint="eastAsia"/>
          <w:sz w:val="18"/>
          <w:lang w:val="en-US" w:eastAsia="zh-CN"/>
        </w:rPr>
        <w:t>用于公司年会的抽奖工具</w:t>
      </w:r>
    </w:p>
    <w:p>
      <w:pPr>
        <w:pStyle w:val="3"/>
        <w:ind w:left="193" w:firstLine="0"/>
        <w:rPr>
          <w:rFonts w:hint="eastAsia" w:eastAsia="微软雅黑"/>
          <w:lang w:val="en-US" w:eastAsia="zh-CN"/>
        </w:rPr>
      </w:pPr>
      <w:r>
        <w:t xml:space="preserve">3.知识点：typescript + webpack + </w:t>
      </w:r>
      <w:r>
        <w:rPr>
          <w:rFonts w:hint="eastAsia"/>
          <w:lang w:val="en-US" w:eastAsia="zh-CN"/>
        </w:rPr>
        <w:t>canvas</w:t>
      </w:r>
    </w:p>
    <w:p>
      <w:pPr>
        <w:pStyle w:val="3"/>
        <w:spacing w:line="327" w:lineRule="exact"/>
        <w:ind w:left="193" w:firstLine="0"/>
        <w:rPr>
          <w:rFonts w:hint="default" w:eastAsia="微软雅黑"/>
          <w:lang w:val="en-US" w:eastAsia="zh-CN"/>
        </w:rPr>
      </w:pPr>
      <w:r>
        <w:t>4.内容：</w:t>
      </w:r>
      <w:r>
        <w:rPr>
          <w:rFonts w:hint="eastAsia"/>
          <w:lang w:val="en-US" w:eastAsia="zh-CN"/>
        </w:rPr>
        <w:t>锻炼了我的项目设计能力。</w:t>
      </w:r>
    </w:p>
    <w:sectPr>
      <w:pgSz w:w="11900" w:h="16840"/>
      <w:pgMar w:top="540" w:right="540" w:bottom="280" w:left="4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346" w:hanging="154"/>
        <w:jc w:val="left"/>
      </w:pPr>
      <w:rPr>
        <w:rFonts w:hint="default" w:ascii="微软雅黑" w:hAnsi="微软雅黑" w:eastAsia="微软雅黑" w:cs="微软雅黑"/>
        <w:spacing w:val="-1"/>
        <w:w w:val="102"/>
        <w:sz w:val="16"/>
        <w:szCs w:val="16"/>
        <w:lang w:val="en-US" w:eastAsia="en-US" w:bidi="en-US"/>
      </w:rPr>
    </w:lvl>
    <w:lvl w:ilvl="1" w:tentative="0">
      <w:start w:val="0"/>
      <w:numFmt w:val="bullet"/>
      <w:lvlText w:val="•"/>
      <w:lvlJc w:val="left"/>
      <w:pPr>
        <w:ind w:left="1394" w:hanging="154"/>
      </w:pPr>
      <w:rPr>
        <w:rFonts w:hint="default"/>
        <w:lang w:val="en-US" w:eastAsia="en-US" w:bidi="en-US"/>
      </w:rPr>
    </w:lvl>
    <w:lvl w:ilvl="2" w:tentative="0">
      <w:start w:val="0"/>
      <w:numFmt w:val="bullet"/>
      <w:lvlText w:val="•"/>
      <w:lvlJc w:val="left"/>
      <w:pPr>
        <w:ind w:left="2448" w:hanging="154"/>
      </w:pPr>
      <w:rPr>
        <w:rFonts w:hint="default"/>
        <w:lang w:val="en-US" w:eastAsia="en-US" w:bidi="en-US"/>
      </w:rPr>
    </w:lvl>
    <w:lvl w:ilvl="3" w:tentative="0">
      <w:start w:val="0"/>
      <w:numFmt w:val="bullet"/>
      <w:lvlText w:val="•"/>
      <w:lvlJc w:val="left"/>
      <w:pPr>
        <w:ind w:left="3502" w:hanging="154"/>
      </w:pPr>
      <w:rPr>
        <w:rFonts w:hint="default"/>
        <w:lang w:val="en-US" w:eastAsia="en-US" w:bidi="en-US"/>
      </w:rPr>
    </w:lvl>
    <w:lvl w:ilvl="4" w:tentative="0">
      <w:start w:val="0"/>
      <w:numFmt w:val="bullet"/>
      <w:lvlText w:val="•"/>
      <w:lvlJc w:val="left"/>
      <w:pPr>
        <w:ind w:left="4556" w:hanging="154"/>
      </w:pPr>
      <w:rPr>
        <w:rFonts w:hint="default"/>
        <w:lang w:val="en-US" w:eastAsia="en-US" w:bidi="en-US"/>
      </w:rPr>
    </w:lvl>
    <w:lvl w:ilvl="5" w:tentative="0">
      <w:start w:val="0"/>
      <w:numFmt w:val="bullet"/>
      <w:lvlText w:val="•"/>
      <w:lvlJc w:val="left"/>
      <w:pPr>
        <w:ind w:left="5610" w:hanging="154"/>
      </w:pPr>
      <w:rPr>
        <w:rFonts w:hint="default"/>
        <w:lang w:val="en-US" w:eastAsia="en-US" w:bidi="en-US"/>
      </w:rPr>
    </w:lvl>
    <w:lvl w:ilvl="6" w:tentative="0">
      <w:start w:val="0"/>
      <w:numFmt w:val="bullet"/>
      <w:lvlText w:val="•"/>
      <w:lvlJc w:val="left"/>
      <w:pPr>
        <w:ind w:left="6664" w:hanging="154"/>
      </w:pPr>
      <w:rPr>
        <w:rFonts w:hint="default"/>
        <w:lang w:val="en-US" w:eastAsia="en-US" w:bidi="en-US"/>
      </w:rPr>
    </w:lvl>
    <w:lvl w:ilvl="7" w:tentative="0">
      <w:start w:val="0"/>
      <w:numFmt w:val="bullet"/>
      <w:lvlText w:val="•"/>
      <w:lvlJc w:val="left"/>
      <w:pPr>
        <w:ind w:left="7718" w:hanging="154"/>
      </w:pPr>
      <w:rPr>
        <w:rFonts w:hint="default"/>
        <w:lang w:val="en-US" w:eastAsia="en-US" w:bidi="en-US"/>
      </w:rPr>
    </w:lvl>
    <w:lvl w:ilvl="8" w:tentative="0">
      <w:start w:val="0"/>
      <w:numFmt w:val="bullet"/>
      <w:lvlText w:val="•"/>
      <w:lvlJc w:val="left"/>
      <w:pPr>
        <w:ind w:left="8772" w:hanging="154"/>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469" w:hanging="262"/>
        <w:jc w:val="left"/>
      </w:pPr>
      <w:rPr>
        <w:rFonts w:hint="default" w:ascii="微软雅黑" w:hAnsi="微软雅黑" w:eastAsia="微软雅黑" w:cs="微软雅黑"/>
        <w:spacing w:val="-1"/>
        <w:w w:val="102"/>
        <w:sz w:val="18"/>
        <w:szCs w:val="18"/>
        <w:lang w:val="en-US" w:eastAsia="en-US" w:bidi="en-US"/>
      </w:rPr>
    </w:lvl>
    <w:lvl w:ilvl="1" w:tentative="0">
      <w:start w:val="0"/>
      <w:numFmt w:val="bullet"/>
      <w:lvlText w:val="•"/>
      <w:lvlJc w:val="left"/>
      <w:pPr>
        <w:ind w:left="1502" w:hanging="262"/>
      </w:pPr>
      <w:rPr>
        <w:rFonts w:hint="default"/>
        <w:lang w:val="en-US" w:eastAsia="en-US" w:bidi="en-US"/>
      </w:rPr>
    </w:lvl>
    <w:lvl w:ilvl="2" w:tentative="0">
      <w:start w:val="0"/>
      <w:numFmt w:val="bullet"/>
      <w:lvlText w:val="•"/>
      <w:lvlJc w:val="left"/>
      <w:pPr>
        <w:ind w:left="2544" w:hanging="262"/>
      </w:pPr>
      <w:rPr>
        <w:rFonts w:hint="default"/>
        <w:lang w:val="en-US" w:eastAsia="en-US" w:bidi="en-US"/>
      </w:rPr>
    </w:lvl>
    <w:lvl w:ilvl="3" w:tentative="0">
      <w:start w:val="0"/>
      <w:numFmt w:val="bullet"/>
      <w:lvlText w:val="•"/>
      <w:lvlJc w:val="left"/>
      <w:pPr>
        <w:ind w:left="3586" w:hanging="262"/>
      </w:pPr>
      <w:rPr>
        <w:rFonts w:hint="default"/>
        <w:lang w:val="en-US" w:eastAsia="en-US" w:bidi="en-US"/>
      </w:rPr>
    </w:lvl>
    <w:lvl w:ilvl="4" w:tentative="0">
      <w:start w:val="0"/>
      <w:numFmt w:val="bullet"/>
      <w:lvlText w:val="•"/>
      <w:lvlJc w:val="left"/>
      <w:pPr>
        <w:ind w:left="4628" w:hanging="262"/>
      </w:pPr>
      <w:rPr>
        <w:rFonts w:hint="default"/>
        <w:lang w:val="en-US" w:eastAsia="en-US" w:bidi="en-US"/>
      </w:rPr>
    </w:lvl>
    <w:lvl w:ilvl="5" w:tentative="0">
      <w:start w:val="0"/>
      <w:numFmt w:val="bullet"/>
      <w:lvlText w:val="•"/>
      <w:lvlJc w:val="left"/>
      <w:pPr>
        <w:ind w:left="5670" w:hanging="262"/>
      </w:pPr>
      <w:rPr>
        <w:rFonts w:hint="default"/>
        <w:lang w:val="en-US" w:eastAsia="en-US" w:bidi="en-US"/>
      </w:rPr>
    </w:lvl>
    <w:lvl w:ilvl="6" w:tentative="0">
      <w:start w:val="0"/>
      <w:numFmt w:val="bullet"/>
      <w:lvlText w:val="•"/>
      <w:lvlJc w:val="left"/>
      <w:pPr>
        <w:ind w:left="6712" w:hanging="262"/>
      </w:pPr>
      <w:rPr>
        <w:rFonts w:hint="default"/>
        <w:lang w:val="en-US" w:eastAsia="en-US" w:bidi="en-US"/>
      </w:rPr>
    </w:lvl>
    <w:lvl w:ilvl="7" w:tentative="0">
      <w:start w:val="0"/>
      <w:numFmt w:val="bullet"/>
      <w:lvlText w:val="•"/>
      <w:lvlJc w:val="left"/>
      <w:pPr>
        <w:ind w:left="7754" w:hanging="262"/>
      </w:pPr>
      <w:rPr>
        <w:rFonts w:hint="default"/>
        <w:lang w:val="en-US" w:eastAsia="en-US" w:bidi="en-US"/>
      </w:rPr>
    </w:lvl>
    <w:lvl w:ilvl="8" w:tentative="0">
      <w:start w:val="0"/>
      <w:numFmt w:val="bullet"/>
      <w:lvlText w:val="•"/>
      <w:lvlJc w:val="left"/>
      <w:pPr>
        <w:ind w:left="8796" w:hanging="262"/>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469" w:hanging="262"/>
        <w:jc w:val="left"/>
      </w:pPr>
      <w:rPr>
        <w:rFonts w:hint="default" w:ascii="微软雅黑" w:hAnsi="微软雅黑" w:eastAsia="微软雅黑" w:cs="微软雅黑"/>
        <w:spacing w:val="-1"/>
        <w:w w:val="102"/>
        <w:sz w:val="18"/>
        <w:szCs w:val="18"/>
        <w:lang w:val="en-US" w:eastAsia="en-US" w:bidi="en-US"/>
      </w:rPr>
    </w:lvl>
    <w:lvl w:ilvl="1" w:tentative="0">
      <w:start w:val="0"/>
      <w:numFmt w:val="bullet"/>
      <w:lvlText w:val="•"/>
      <w:lvlJc w:val="left"/>
      <w:pPr>
        <w:ind w:left="1502" w:hanging="262"/>
      </w:pPr>
      <w:rPr>
        <w:rFonts w:hint="default"/>
        <w:lang w:val="en-US" w:eastAsia="en-US" w:bidi="en-US"/>
      </w:rPr>
    </w:lvl>
    <w:lvl w:ilvl="2" w:tentative="0">
      <w:start w:val="0"/>
      <w:numFmt w:val="bullet"/>
      <w:lvlText w:val="•"/>
      <w:lvlJc w:val="left"/>
      <w:pPr>
        <w:ind w:left="2544" w:hanging="262"/>
      </w:pPr>
      <w:rPr>
        <w:rFonts w:hint="default"/>
        <w:lang w:val="en-US" w:eastAsia="en-US" w:bidi="en-US"/>
      </w:rPr>
    </w:lvl>
    <w:lvl w:ilvl="3" w:tentative="0">
      <w:start w:val="0"/>
      <w:numFmt w:val="bullet"/>
      <w:lvlText w:val="•"/>
      <w:lvlJc w:val="left"/>
      <w:pPr>
        <w:ind w:left="3586" w:hanging="262"/>
      </w:pPr>
      <w:rPr>
        <w:rFonts w:hint="default"/>
        <w:lang w:val="en-US" w:eastAsia="en-US" w:bidi="en-US"/>
      </w:rPr>
    </w:lvl>
    <w:lvl w:ilvl="4" w:tentative="0">
      <w:start w:val="0"/>
      <w:numFmt w:val="bullet"/>
      <w:lvlText w:val="•"/>
      <w:lvlJc w:val="left"/>
      <w:pPr>
        <w:ind w:left="4628" w:hanging="262"/>
      </w:pPr>
      <w:rPr>
        <w:rFonts w:hint="default"/>
        <w:lang w:val="en-US" w:eastAsia="en-US" w:bidi="en-US"/>
      </w:rPr>
    </w:lvl>
    <w:lvl w:ilvl="5" w:tentative="0">
      <w:start w:val="0"/>
      <w:numFmt w:val="bullet"/>
      <w:lvlText w:val="•"/>
      <w:lvlJc w:val="left"/>
      <w:pPr>
        <w:ind w:left="5670" w:hanging="262"/>
      </w:pPr>
      <w:rPr>
        <w:rFonts w:hint="default"/>
        <w:lang w:val="en-US" w:eastAsia="en-US" w:bidi="en-US"/>
      </w:rPr>
    </w:lvl>
    <w:lvl w:ilvl="6" w:tentative="0">
      <w:start w:val="0"/>
      <w:numFmt w:val="bullet"/>
      <w:lvlText w:val="•"/>
      <w:lvlJc w:val="left"/>
      <w:pPr>
        <w:ind w:left="6712" w:hanging="262"/>
      </w:pPr>
      <w:rPr>
        <w:rFonts w:hint="default"/>
        <w:lang w:val="en-US" w:eastAsia="en-US" w:bidi="en-US"/>
      </w:rPr>
    </w:lvl>
    <w:lvl w:ilvl="7" w:tentative="0">
      <w:start w:val="0"/>
      <w:numFmt w:val="bullet"/>
      <w:lvlText w:val="•"/>
      <w:lvlJc w:val="left"/>
      <w:pPr>
        <w:ind w:left="7754" w:hanging="262"/>
      </w:pPr>
      <w:rPr>
        <w:rFonts w:hint="default"/>
        <w:lang w:val="en-US" w:eastAsia="en-US" w:bidi="en-US"/>
      </w:rPr>
    </w:lvl>
    <w:lvl w:ilvl="8" w:tentative="0">
      <w:start w:val="0"/>
      <w:numFmt w:val="bullet"/>
      <w:lvlText w:val="•"/>
      <w:lvlJc w:val="left"/>
      <w:pPr>
        <w:ind w:left="8796" w:hanging="262"/>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469" w:hanging="262"/>
        <w:jc w:val="right"/>
      </w:pPr>
      <w:rPr>
        <w:rFonts w:hint="default" w:ascii="微软雅黑" w:hAnsi="微软雅黑" w:eastAsia="微软雅黑" w:cs="微软雅黑"/>
        <w:spacing w:val="-1"/>
        <w:w w:val="102"/>
        <w:sz w:val="18"/>
        <w:szCs w:val="18"/>
        <w:lang w:val="en-US" w:eastAsia="en-US" w:bidi="en-US"/>
      </w:rPr>
    </w:lvl>
    <w:lvl w:ilvl="1" w:tentative="0">
      <w:start w:val="0"/>
      <w:numFmt w:val="bullet"/>
      <w:lvlText w:val="•"/>
      <w:lvlJc w:val="left"/>
      <w:pPr>
        <w:ind w:left="1502" w:hanging="262"/>
      </w:pPr>
      <w:rPr>
        <w:rFonts w:hint="default"/>
        <w:lang w:val="en-US" w:eastAsia="en-US" w:bidi="en-US"/>
      </w:rPr>
    </w:lvl>
    <w:lvl w:ilvl="2" w:tentative="0">
      <w:start w:val="0"/>
      <w:numFmt w:val="bullet"/>
      <w:lvlText w:val="•"/>
      <w:lvlJc w:val="left"/>
      <w:pPr>
        <w:ind w:left="2544" w:hanging="262"/>
      </w:pPr>
      <w:rPr>
        <w:rFonts w:hint="default"/>
        <w:lang w:val="en-US" w:eastAsia="en-US" w:bidi="en-US"/>
      </w:rPr>
    </w:lvl>
    <w:lvl w:ilvl="3" w:tentative="0">
      <w:start w:val="0"/>
      <w:numFmt w:val="bullet"/>
      <w:lvlText w:val="•"/>
      <w:lvlJc w:val="left"/>
      <w:pPr>
        <w:ind w:left="3586" w:hanging="262"/>
      </w:pPr>
      <w:rPr>
        <w:rFonts w:hint="default"/>
        <w:lang w:val="en-US" w:eastAsia="en-US" w:bidi="en-US"/>
      </w:rPr>
    </w:lvl>
    <w:lvl w:ilvl="4" w:tentative="0">
      <w:start w:val="0"/>
      <w:numFmt w:val="bullet"/>
      <w:lvlText w:val="•"/>
      <w:lvlJc w:val="left"/>
      <w:pPr>
        <w:ind w:left="4628" w:hanging="262"/>
      </w:pPr>
      <w:rPr>
        <w:rFonts w:hint="default"/>
        <w:lang w:val="en-US" w:eastAsia="en-US" w:bidi="en-US"/>
      </w:rPr>
    </w:lvl>
    <w:lvl w:ilvl="5" w:tentative="0">
      <w:start w:val="0"/>
      <w:numFmt w:val="bullet"/>
      <w:lvlText w:val="•"/>
      <w:lvlJc w:val="left"/>
      <w:pPr>
        <w:ind w:left="5670" w:hanging="262"/>
      </w:pPr>
      <w:rPr>
        <w:rFonts w:hint="default"/>
        <w:lang w:val="en-US" w:eastAsia="en-US" w:bidi="en-US"/>
      </w:rPr>
    </w:lvl>
    <w:lvl w:ilvl="6" w:tentative="0">
      <w:start w:val="0"/>
      <w:numFmt w:val="bullet"/>
      <w:lvlText w:val="•"/>
      <w:lvlJc w:val="left"/>
      <w:pPr>
        <w:ind w:left="6712" w:hanging="262"/>
      </w:pPr>
      <w:rPr>
        <w:rFonts w:hint="default"/>
        <w:lang w:val="en-US" w:eastAsia="en-US" w:bidi="en-US"/>
      </w:rPr>
    </w:lvl>
    <w:lvl w:ilvl="7" w:tentative="0">
      <w:start w:val="0"/>
      <w:numFmt w:val="bullet"/>
      <w:lvlText w:val="•"/>
      <w:lvlJc w:val="left"/>
      <w:pPr>
        <w:ind w:left="7754" w:hanging="262"/>
      </w:pPr>
      <w:rPr>
        <w:rFonts w:hint="default"/>
        <w:lang w:val="en-US" w:eastAsia="en-US" w:bidi="en-US"/>
      </w:rPr>
    </w:lvl>
    <w:lvl w:ilvl="8" w:tentative="0">
      <w:start w:val="0"/>
      <w:numFmt w:val="bullet"/>
      <w:lvlText w:val="•"/>
      <w:lvlJc w:val="left"/>
      <w:pPr>
        <w:ind w:left="8796" w:hanging="262"/>
      </w:pPr>
      <w:rPr>
        <w:rFonts w:hint="default"/>
        <w:lang w:val="en-US" w:eastAsia="en-US" w:bidi="en-US"/>
      </w:rPr>
    </w:lvl>
  </w:abstractNum>
  <w:abstractNum w:abstractNumId="4">
    <w:nsid w:val="03D62ECE"/>
    <w:multiLevelType w:val="multilevel"/>
    <w:tmpl w:val="03D62ECE"/>
    <w:lvl w:ilvl="0" w:tentative="0">
      <w:start w:val="1"/>
      <w:numFmt w:val="decimal"/>
      <w:lvlText w:val="%1."/>
      <w:lvlJc w:val="left"/>
      <w:pPr>
        <w:ind w:left="346" w:hanging="154"/>
        <w:jc w:val="left"/>
      </w:pPr>
      <w:rPr>
        <w:rFonts w:hint="default" w:ascii="微软雅黑" w:hAnsi="微软雅黑" w:eastAsia="微软雅黑" w:cs="微软雅黑"/>
        <w:spacing w:val="-1"/>
        <w:w w:val="102"/>
        <w:sz w:val="16"/>
        <w:szCs w:val="16"/>
        <w:lang w:val="en-US" w:eastAsia="en-US" w:bidi="en-US"/>
      </w:rPr>
    </w:lvl>
    <w:lvl w:ilvl="1" w:tentative="0">
      <w:start w:val="0"/>
      <w:numFmt w:val="bullet"/>
      <w:lvlText w:val="•"/>
      <w:lvlJc w:val="left"/>
      <w:pPr>
        <w:ind w:left="1394" w:hanging="154"/>
      </w:pPr>
      <w:rPr>
        <w:rFonts w:hint="default"/>
        <w:lang w:val="en-US" w:eastAsia="en-US" w:bidi="en-US"/>
      </w:rPr>
    </w:lvl>
    <w:lvl w:ilvl="2" w:tentative="0">
      <w:start w:val="0"/>
      <w:numFmt w:val="bullet"/>
      <w:lvlText w:val="•"/>
      <w:lvlJc w:val="left"/>
      <w:pPr>
        <w:ind w:left="2448" w:hanging="154"/>
      </w:pPr>
      <w:rPr>
        <w:rFonts w:hint="default"/>
        <w:lang w:val="en-US" w:eastAsia="en-US" w:bidi="en-US"/>
      </w:rPr>
    </w:lvl>
    <w:lvl w:ilvl="3" w:tentative="0">
      <w:start w:val="0"/>
      <w:numFmt w:val="bullet"/>
      <w:lvlText w:val="•"/>
      <w:lvlJc w:val="left"/>
      <w:pPr>
        <w:ind w:left="3502" w:hanging="154"/>
      </w:pPr>
      <w:rPr>
        <w:rFonts w:hint="default"/>
        <w:lang w:val="en-US" w:eastAsia="en-US" w:bidi="en-US"/>
      </w:rPr>
    </w:lvl>
    <w:lvl w:ilvl="4" w:tentative="0">
      <w:start w:val="0"/>
      <w:numFmt w:val="bullet"/>
      <w:lvlText w:val="•"/>
      <w:lvlJc w:val="left"/>
      <w:pPr>
        <w:ind w:left="4556" w:hanging="154"/>
      </w:pPr>
      <w:rPr>
        <w:rFonts w:hint="default"/>
        <w:lang w:val="en-US" w:eastAsia="en-US" w:bidi="en-US"/>
      </w:rPr>
    </w:lvl>
    <w:lvl w:ilvl="5" w:tentative="0">
      <w:start w:val="0"/>
      <w:numFmt w:val="bullet"/>
      <w:lvlText w:val="•"/>
      <w:lvlJc w:val="left"/>
      <w:pPr>
        <w:ind w:left="5610" w:hanging="154"/>
      </w:pPr>
      <w:rPr>
        <w:rFonts w:hint="default"/>
        <w:lang w:val="en-US" w:eastAsia="en-US" w:bidi="en-US"/>
      </w:rPr>
    </w:lvl>
    <w:lvl w:ilvl="6" w:tentative="0">
      <w:start w:val="0"/>
      <w:numFmt w:val="bullet"/>
      <w:lvlText w:val="•"/>
      <w:lvlJc w:val="left"/>
      <w:pPr>
        <w:ind w:left="6664" w:hanging="154"/>
      </w:pPr>
      <w:rPr>
        <w:rFonts w:hint="default"/>
        <w:lang w:val="en-US" w:eastAsia="en-US" w:bidi="en-US"/>
      </w:rPr>
    </w:lvl>
    <w:lvl w:ilvl="7" w:tentative="0">
      <w:start w:val="0"/>
      <w:numFmt w:val="bullet"/>
      <w:lvlText w:val="•"/>
      <w:lvlJc w:val="left"/>
      <w:pPr>
        <w:ind w:left="7718" w:hanging="154"/>
      </w:pPr>
      <w:rPr>
        <w:rFonts w:hint="default"/>
        <w:lang w:val="en-US" w:eastAsia="en-US" w:bidi="en-US"/>
      </w:rPr>
    </w:lvl>
    <w:lvl w:ilvl="8" w:tentative="0">
      <w:start w:val="0"/>
      <w:numFmt w:val="bullet"/>
      <w:lvlText w:val="•"/>
      <w:lvlJc w:val="left"/>
      <w:pPr>
        <w:ind w:left="8772" w:hanging="154"/>
      </w:pPr>
      <w:rPr>
        <w:rFonts w:hint="default"/>
        <w:lang w:val="en-US" w:eastAsia="en-US" w:bidi="en-US"/>
      </w:rPr>
    </w:lvl>
  </w:abstractNum>
  <w:abstractNum w:abstractNumId="5">
    <w:nsid w:val="0DCD90CB"/>
    <w:multiLevelType w:val="singleLevel"/>
    <w:tmpl w:val="0DCD90CB"/>
    <w:lvl w:ilvl="0" w:tentative="0">
      <w:start w:val="1"/>
      <w:numFmt w:val="decimal"/>
      <w:lvlText w:val="%1."/>
      <w:lvlJc w:val="left"/>
      <w:pPr>
        <w:tabs>
          <w:tab w:val="left" w:pos="312"/>
        </w:tabs>
        <w:ind w:left="154" w:leftChars="0" w:firstLine="0" w:firstLineChars="0"/>
      </w:pPr>
    </w:lvl>
  </w:abstractNum>
  <w:abstractNum w:abstractNumId="6">
    <w:nsid w:val="59ADCABA"/>
    <w:multiLevelType w:val="multilevel"/>
    <w:tmpl w:val="59ADCABA"/>
    <w:lvl w:ilvl="0" w:tentative="0">
      <w:start w:val="1"/>
      <w:numFmt w:val="decimal"/>
      <w:lvlText w:val="%1."/>
      <w:lvlJc w:val="left"/>
      <w:pPr>
        <w:ind w:left="469" w:hanging="262"/>
        <w:jc w:val="left"/>
      </w:pPr>
      <w:rPr>
        <w:rFonts w:hint="default" w:ascii="微软雅黑" w:hAnsi="微软雅黑" w:eastAsia="微软雅黑" w:cs="微软雅黑"/>
        <w:spacing w:val="-1"/>
        <w:w w:val="102"/>
        <w:sz w:val="18"/>
        <w:szCs w:val="18"/>
        <w:lang w:val="en-US" w:eastAsia="en-US" w:bidi="en-US"/>
      </w:rPr>
    </w:lvl>
    <w:lvl w:ilvl="1" w:tentative="0">
      <w:start w:val="0"/>
      <w:numFmt w:val="bullet"/>
      <w:lvlText w:val="•"/>
      <w:lvlJc w:val="left"/>
      <w:pPr>
        <w:ind w:left="1502" w:hanging="262"/>
      </w:pPr>
      <w:rPr>
        <w:rFonts w:hint="default"/>
        <w:lang w:val="en-US" w:eastAsia="en-US" w:bidi="en-US"/>
      </w:rPr>
    </w:lvl>
    <w:lvl w:ilvl="2" w:tentative="0">
      <w:start w:val="0"/>
      <w:numFmt w:val="bullet"/>
      <w:lvlText w:val="•"/>
      <w:lvlJc w:val="left"/>
      <w:pPr>
        <w:ind w:left="2544" w:hanging="262"/>
      </w:pPr>
      <w:rPr>
        <w:rFonts w:hint="default"/>
        <w:lang w:val="en-US" w:eastAsia="en-US" w:bidi="en-US"/>
      </w:rPr>
    </w:lvl>
    <w:lvl w:ilvl="3" w:tentative="0">
      <w:start w:val="0"/>
      <w:numFmt w:val="bullet"/>
      <w:lvlText w:val="•"/>
      <w:lvlJc w:val="left"/>
      <w:pPr>
        <w:ind w:left="3586" w:hanging="262"/>
      </w:pPr>
      <w:rPr>
        <w:rFonts w:hint="default"/>
        <w:lang w:val="en-US" w:eastAsia="en-US" w:bidi="en-US"/>
      </w:rPr>
    </w:lvl>
    <w:lvl w:ilvl="4" w:tentative="0">
      <w:start w:val="0"/>
      <w:numFmt w:val="bullet"/>
      <w:lvlText w:val="•"/>
      <w:lvlJc w:val="left"/>
      <w:pPr>
        <w:ind w:left="4628" w:hanging="262"/>
      </w:pPr>
      <w:rPr>
        <w:rFonts w:hint="default"/>
        <w:lang w:val="en-US" w:eastAsia="en-US" w:bidi="en-US"/>
      </w:rPr>
    </w:lvl>
    <w:lvl w:ilvl="5" w:tentative="0">
      <w:start w:val="0"/>
      <w:numFmt w:val="bullet"/>
      <w:lvlText w:val="•"/>
      <w:lvlJc w:val="left"/>
      <w:pPr>
        <w:ind w:left="5670" w:hanging="262"/>
      </w:pPr>
      <w:rPr>
        <w:rFonts w:hint="default"/>
        <w:lang w:val="en-US" w:eastAsia="en-US" w:bidi="en-US"/>
      </w:rPr>
    </w:lvl>
    <w:lvl w:ilvl="6" w:tentative="0">
      <w:start w:val="0"/>
      <w:numFmt w:val="bullet"/>
      <w:lvlText w:val="•"/>
      <w:lvlJc w:val="left"/>
      <w:pPr>
        <w:ind w:left="6712" w:hanging="262"/>
      </w:pPr>
      <w:rPr>
        <w:rFonts w:hint="default"/>
        <w:lang w:val="en-US" w:eastAsia="en-US" w:bidi="en-US"/>
      </w:rPr>
    </w:lvl>
    <w:lvl w:ilvl="7" w:tentative="0">
      <w:start w:val="0"/>
      <w:numFmt w:val="bullet"/>
      <w:lvlText w:val="•"/>
      <w:lvlJc w:val="left"/>
      <w:pPr>
        <w:ind w:left="7754" w:hanging="262"/>
      </w:pPr>
      <w:rPr>
        <w:rFonts w:hint="default"/>
        <w:lang w:val="en-US" w:eastAsia="en-US" w:bidi="en-US"/>
      </w:rPr>
    </w:lvl>
    <w:lvl w:ilvl="8" w:tentative="0">
      <w:start w:val="0"/>
      <w:numFmt w:val="bullet"/>
      <w:lvlText w:val="•"/>
      <w:lvlJc w:val="left"/>
      <w:pPr>
        <w:ind w:left="8796" w:hanging="262"/>
      </w:pPr>
      <w:rPr>
        <w:rFonts w:hint="default"/>
        <w:lang w:val="en-US" w:eastAsia="en-US" w:bidi="en-US"/>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76CAE"/>
    <w:rsid w:val="05390211"/>
    <w:rsid w:val="05F82158"/>
    <w:rsid w:val="0BB3326D"/>
    <w:rsid w:val="178B554D"/>
    <w:rsid w:val="1DB53CC2"/>
    <w:rsid w:val="1E853A2C"/>
    <w:rsid w:val="1F0F718D"/>
    <w:rsid w:val="20071D85"/>
    <w:rsid w:val="24D663FF"/>
    <w:rsid w:val="262941CF"/>
    <w:rsid w:val="2A346127"/>
    <w:rsid w:val="2B926C36"/>
    <w:rsid w:val="33D3520C"/>
    <w:rsid w:val="37A72611"/>
    <w:rsid w:val="38AB29DE"/>
    <w:rsid w:val="39441BE6"/>
    <w:rsid w:val="3C286365"/>
    <w:rsid w:val="402647A8"/>
    <w:rsid w:val="42B967B4"/>
    <w:rsid w:val="44BB2499"/>
    <w:rsid w:val="45AF5BFB"/>
    <w:rsid w:val="48F65462"/>
    <w:rsid w:val="4F2604F1"/>
    <w:rsid w:val="50852E3D"/>
    <w:rsid w:val="55682564"/>
    <w:rsid w:val="557621B1"/>
    <w:rsid w:val="56E061AA"/>
    <w:rsid w:val="632357FD"/>
    <w:rsid w:val="692169FF"/>
    <w:rsid w:val="6D6C2A1C"/>
    <w:rsid w:val="750864C4"/>
    <w:rsid w:val="76FA2311"/>
    <w:rsid w:val="77E84B8C"/>
    <w:rsid w:val="7E1E42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5"/>
      <w:ind w:left="155"/>
      <w:outlineLvl w:val="1"/>
    </w:pPr>
    <w:rPr>
      <w:rFonts w:ascii="微软雅黑" w:hAnsi="微软雅黑" w:eastAsia="微软雅黑" w:cs="微软雅黑"/>
      <w:b/>
      <w:bCs/>
      <w:sz w:val="21"/>
      <w:szCs w:val="21"/>
      <w:lang w:val="en-US" w:eastAsia="en-US" w:bidi="en-US"/>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line="323" w:lineRule="exact"/>
      <w:ind w:left="469" w:hanging="261"/>
    </w:pPr>
    <w:rPr>
      <w:rFonts w:ascii="微软雅黑" w:hAnsi="微软雅黑" w:eastAsia="微软雅黑" w:cs="微软雅黑"/>
      <w:sz w:val="18"/>
      <w:szCs w:val="18"/>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323" w:lineRule="exact"/>
      <w:ind w:left="469" w:hanging="261"/>
    </w:pPr>
    <w:rPr>
      <w:rFonts w:ascii="微软雅黑" w:hAnsi="微软雅黑" w:eastAsia="微软雅黑" w:cs="微软雅黑"/>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1765</Words>
  <Characters>2516</Characters>
  <TotalTime>23</TotalTime>
  <ScaleCrop>false</ScaleCrop>
  <LinksUpToDate>false</LinksUpToDate>
  <CharactersWithSpaces>2622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2019-11-19T17:59:00Z</dcterms:created>
  <dc:creator>Administrator</dc:creator>
  <cp:lastModifiedBy>Cohen</cp:lastModifiedBy>
  <dcterms:modified xsi:type="dcterms:W3CDTF">2020-03-25T07:12:54Z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2019-11-19T00:00:00Z</vt:filetime>
  </property>
  <property fmtid="{D5CDD505-2E9C-101B-9397-08002B2CF9AE}" pid="4" name="KSOProductBuildVer">
    <vt:lpwstr>2052-11.1.0.9339</vt:lpwstr>
  </property>
</Properties>
</file>